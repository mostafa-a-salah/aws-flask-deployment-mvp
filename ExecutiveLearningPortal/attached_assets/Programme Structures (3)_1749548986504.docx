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Programme Web Structures</w:t>
      </w:r>
    </w:p>
    <w:p w:rsidR="00000000" w:rsidDel="00000000" w:rsidP="00000000" w:rsidRDefault="00000000" w:rsidRPr="00000000" w14:paraId="00000002">
      <w:pPr>
        <w:pStyle w:val="Heading1"/>
        <w:rPr/>
      </w:pPr>
      <w:r w:rsidDel="00000000" w:rsidR="00000000" w:rsidRPr="00000000">
        <w:rPr>
          <w:rtl w:val="0"/>
        </w:rPr>
        <w:t xml:space="preserve">Certified Digital Transformation Strategist (CDTS)</w:t>
      </w:r>
    </w:p>
    <w:p w:rsidR="00000000" w:rsidDel="00000000" w:rsidP="00000000" w:rsidRDefault="00000000" w:rsidRPr="00000000" w14:paraId="00000003">
      <w:pPr>
        <w:rPr/>
      </w:pPr>
      <w:r w:rsidDel="00000000" w:rsidR="00000000" w:rsidRPr="00000000">
        <w:rPr>
          <w:rtl w:val="0"/>
        </w:rPr>
        <w:t xml:space="preserve">Short Description: Empowers leaders with tools and strategies to lead digital innovation using AI, big data, and governance frameworks.</w:t>
      </w:r>
    </w:p>
    <w:p w:rsidR="00000000" w:rsidDel="00000000" w:rsidP="00000000" w:rsidRDefault="00000000" w:rsidRPr="00000000" w14:paraId="00000004">
      <w:pPr>
        <w:pStyle w:val="Heading2"/>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This dynamic programme equips participants with the critical tools and frameworks needed to harness the power of digital governance, big data, AI, and emerging technologies. Focused on value creation, risk management, and compliance, it prepares leaders to turn digital innovation into sustainable business strategies.</w:t>
      </w:r>
    </w:p>
    <w:p w:rsidR="00000000" w:rsidDel="00000000" w:rsidP="00000000" w:rsidRDefault="00000000" w:rsidRPr="00000000" w14:paraId="00000006">
      <w:pPr>
        <w:pStyle w:val="Heading2"/>
        <w:rPr/>
      </w:pPr>
      <w:r w:rsidDel="00000000" w:rsidR="00000000" w:rsidRPr="00000000">
        <w:rPr>
          <w:rtl w:val="0"/>
        </w:rPr>
        <w:t xml:space="preserve">Who is the Programme For</w:t>
      </w:r>
    </w:p>
    <w:p w:rsidR="00000000" w:rsidDel="00000000" w:rsidP="00000000" w:rsidRDefault="00000000" w:rsidRPr="00000000" w14:paraId="00000007">
      <w:pPr>
        <w:rPr/>
      </w:pPr>
      <w:r w:rsidDel="00000000" w:rsidR="00000000" w:rsidRPr="00000000">
        <w:rPr>
          <w:rtl w:val="0"/>
        </w:rPr>
        <w:t xml:space="preserve">C-Suite Executives, Board Members, Risk &amp; Compliance Professionals, Internal Auditors, Business Unit Heads, Finance &amp; Accounting Leaders, Consultants, and Aspiring Digital Transformation Strategists.</w:t>
      </w:r>
    </w:p>
    <w:p w:rsidR="00000000" w:rsidDel="00000000" w:rsidP="00000000" w:rsidRDefault="00000000" w:rsidRPr="00000000" w14:paraId="00000008">
      <w:pPr>
        <w:pStyle w:val="Heading2"/>
        <w:rPr/>
      </w:pPr>
      <w:r w:rsidDel="00000000" w:rsidR="00000000" w:rsidRPr="00000000">
        <w:rPr>
          <w:rtl w:val="0"/>
        </w:rPr>
        <w:t xml:space="preserve">How the Programme is Delivered</w:t>
      </w:r>
    </w:p>
    <w:p w:rsidR="00000000" w:rsidDel="00000000" w:rsidP="00000000" w:rsidRDefault="00000000" w:rsidRPr="00000000" w14:paraId="00000009">
      <w:pPr>
        <w:rPr/>
      </w:pPr>
      <w:r w:rsidDel="00000000" w:rsidR="00000000" w:rsidRPr="00000000">
        <w:rPr>
          <w:rtl w:val="0"/>
        </w:rPr>
        <w:t xml:space="preserve">Flexible options: Online or In-Person.</w:t>
      </w:r>
    </w:p>
    <w:p w:rsidR="00000000" w:rsidDel="00000000" w:rsidP="00000000" w:rsidRDefault="00000000" w:rsidRPr="00000000" w14:paraId="0000000A">
      <w:pPr>
        <w:pStyle w:val="Heading2"/>
        <w:rPr/>
      </w:pPr>
      <w:r w:rsidDel="00000000" w:rsidR="00000000" w:rsidRPr="00000000">
        <w:rPr>
          <w:rtl w:val="0"/>
        </w:rPr>
        <w:t xml:space="preserve">Modules &amp; Information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Foundations of GRC</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Technological Transformations and the 4IR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Data-Driven Decision Making and AI Integration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Data Valuation and Monetisation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Transformation &amp; National Strategies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Digital Governance &amp; Security Strategies</w:t>
      </w:r>
    </w:p>
    <w:p w:rsidR="00000000" w:rsidDel="00000000" w:rsidP="00000000" w:rsidRDefault="00000000" w:rsidRPr="00000000" w14:paraId="00000011">
      <w:pPr>
        <w:pStyle w:val="Heading2"/>
        <w:rPr/>
      </w:pPr>
      <w:r w:rsidDel="00000000" w:rsidR="00000000" w:rsidRPr="00000000">
        <w:rPr>
          <w:rtl w:val="0"/>
        </w:rPr>
        <w:t xml:space="preserve">Call to Action (CTA)</w:t>
      </w:r>
    </w:p>
    <w:p w:rsidR="00000000" w:rsidDel="00000000" w:rsidP="00000000" w:rsidRDefault="00000000" w:rsidRPr="00000000" w14:paraId="00000012">
      <w:pPr>
        <w:rPr/>
      </w:pPr>
      <w:r w:rsidDel="00000000" w:rsidR="00000000" w:rsidRPr="00000000">
        <w:rPr>
          <w:rtl w:val="0"/>
        </w:rPr>
        <w:t xml:space="preserve">Download the brochure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Certified Financial Fluency Officer (CFFO)</w:t>
      </w:r>
    </w:p>
    <w:p w:rsidR="00000000" w:rsidDel="00000000" w:rsidP="00000000" w:rsidRDefault="00000000" w:rsidRPr="00000000" w14:paraId="00000019">
      <w:pPr>
        <w:rPr/>
      </w:pPr>
      <w:r w:rsidDel="00000000" w:rsidR="00000000" w:rsidRPr="00000000">
        <w:rPr>
          <w:rtl w:val="0"/>
        </w:rPr>
        <w:t xml:space="preserve">Short Description: Master advanced financial tools, budgeting strategies, and performance-driven insights for sustainable success.</w:t>
      </w:r>
    </w:p>
    <w:p w:rsidR="00000000" w:rsidDel="00000000" w:rsidP="00000000" w:rsidRDefault="00000000" w:rsidRPr="00000000" w14:paraId="0000001A">
      <w:pPr>
        <w:pStyle w:val="Heading2"/>
        <w:rPr/>
      </w:pPr>
      <w:r w:rsidDel="00000000" w:rsidR="00000000" w:rsidRPr="00000000">
        <w:rPr>
          <w:rtl w:val="0"/>
        </w:rPr>
        <w:t xml:space="preserve">Overview</w:t>
      </w:r>
    </w:p>
    <w:p w:rsidR="00000000" w:rsidDel="00000000" w:rsidP="00000000" w:rsidRDefault="00000000" w:rsidRPr="00000000" w14:paraId="0000001B">
      <w:pPr>
        <w:rPr/>
      </w:pPr>
      <w:r w:rsidDel="00000000" w:rsidR="00000000" w:rsidRPr="00000000">
        <w:rPr>
          <w:rtl w:val="0"/>
        </w:rPr>
        <w:t xml:space="preserve">This transformative programme equips leaders with advanced financial tools, strategic insights, and the confidence to drive sustainable business success. Through workshops, real-world cases, and expert sessions, participants gain mastery in budgeting, analysis, and risk management.</w:t>
      </w:r>
    </w:p>
    <w:p w:rsidR="00000000" w:rsidDel="00000000" w:rsidP="00000000" w:rsidRDefault="00000000" w:rsidRPr="00000000" w14:paraId="0000001C">
      <w:pPr>
        <w:pStyle w:val="Heading2"/>
        <w:rPr/>
      </w:pPr>
      <w:r w:rsidDel="00000000" w:rsidR="00000000" w:rsidRPr="00000000">
        <w:rPr>
          <w:rtl w:val="0"/>
        </w:rPr>
        <w:t xml:space="preserve">Who is the Programme For</w:t>
      </w:r>
    </w:p>
    <w:p w:rsidR="00000000" w:rsidDel="00000000" w:rsidP="00000000" w:rsidRDefault="00000000" w:rsidRPr="00000000" w14:paraId="0000001D">
      <w:pPr>
        <w:rPr/>
      </w:pPr>
      <w:r w:rsidDel="00000000" w:rsidR="00000000" w:rsidRPr="00000000">
        <w:rPr>
          <w:rtl w:val="0"/>
        </w:rPr>
        <w:t xml:space="preserve">Senior Executives, Finance Professionals, Corporate Strategists, Aspiring Leaders in Finance, and Specialized Finance Professionals.</w:t>
      </w:r>
    </w:p>
    <w:p w:rsidR="00000000" w:rsidDel="00000000" w:rsidP="00000000" w:rsidRDefault="00000000" w:rsidRPr="00000000" w14:paraId="0000001E">
      <w:pPr>
        <w:pStyle w:val="Heading2"/>
        <w:rPr/>
      </w:pPr>
      <w:r w:rsidDel="00000000" w:rsidR="00000000" w:rsidRPr="00000000">
        <w:rPr>
          <w:rtl w:val="0"/>
        </w:rPr>
        <w:t xml:space="preserve">How the Programme is Delivered</w:t>
      </w:r>
    </w:p>
    <w:p w:rsidR="00000000" w:rsidDel="00000000" w:rsidP="00000000" w:rsidRDefault="00000000" w:rsidRPr="00000000" w14:paraId="0000001F">
      <w:pPr>
        <w:rPr/>
      </w:pPr>
      <w:r w:rsidDel="00000000" w:rsidR="00000000" w:rsidRPr="00000000">
        <w:rPr>
          <w:rtl w:val="0"/>
        </w:rPr>
        <w:t xml:space="preserve">Flexible options: Online or In-Person.</w:t>
      </w:r>
    </w:p>
    <w:p w:rsidR="00000000" w:rsidDel="00000000" w:rsidP="00000000" w:rsidRDefault="00000000" w:rsidRPr="00000000" w14:paraId="00000020">
      <w:pPr>
        <w:pStyle w:val="Heading2"/>
        <w:rPr/>
      </w:pPr>
      <w:r w:rsidDel="00000000" w:rsidR="00000000" w:rsidRPr="00000000">
        <w:rPr>
          <w:rtl w:val="0"/>
        </w:rPr>
        <w:t xml:space="preserve">Modules &amp; Information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Financial Decision-Making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Financial Analysis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Budgeting &amp; Investment Appraisal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Resilience &amp; Sustainable Growth</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Innovative Financing Options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Planning &amp; KPI Integration</w:t>
      </w:r>
    </w:p>
    <w:p w:rsidR="00000000" w:rsidDel="00000000" w:rsidP="00000000" w:rsidRDefault="00000000" w:rsidRPr="00000000" w14:paraId="00000027">
      <w:pPr>
        <w:pStyle w:val="Heading2"/>
        <w:rPr/>
      </w:pPr>
      <w:r w:rsidDel="00000000" w:rsidR="00000000" w:rsidRPr="00000000">
        <w:rPr>
          <w:rtl w:val="0"/>
        </w:rPr>
        <w:t xml:space="preserve">Call to Action (CTA)</w:t>
      </w:r>
    </w:p>
    <w:p w:rsidR="00000000" w:rsidDel="00000000" w:rsidP="00000000" w:rsidRDefault="00000000" w:rsidRPr="00000000" w14:paraId="00000028">
      <w:pPr>
        <w:rPr/>
      </w:pPr>
      <w:r w:rsidDel="00000000" w:rsidR="00000000" w:rsidRPr="00000000">
        <w:rPr>
          <w:rtl w:val="0"/>
        </w:rPr>
        <w:t xml:space="preserve"> Download the brochure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Certified Fintech Mastery for Inclusion Professional (CFIP)</w:t>
      </w:r>
    </w:p>
    <w:p w:rsidR="00000000" w:rsidDel="00000000" w:rsidP="00000000" w:rsidRDefault="00000000" w:rsidRPr="00000000" w14:paraId="00000032">
      <w:pPr>
        <w:rPr/>
      </w:pPr>
      <w:r w:rsidDel="00000000" w:rsidR="00000000" w:rsidRPr="00000000">
        <w:rPr>
          <w:rtl w:val="0"/>
        </w:rPr>
        <w:t xml:space="preserve">Short Description: Equips professionals with tools to leverage fintech for financial inclusion and equity.</w:t>
      </w:r>
    </w:p>
    <w:p w:rsidR="00000000" w:rsidDel="00000000" w:rsidP="00000000" w:rsidRDefault="00000000" w:rsidRPr="00000000" w14:paraId="00000033">
      <w:pPr>
        <w:pStyle w:val="Heading2"/>
        <w:rPr/>
      </w:pPr>
      <w:r w:rsidDel="00000000" w:rsidR="00000000" w:rsidRPr="00000000">
        <w:rPr>
          <w:rtl w:val="0"/>
        </w:rPr>
        <w:t xml:space="preserve">Overview</w:t>
      </w:r>
    </w:p>
    <w:p w:rsidR="00000000" w:rsidDel="00000000" w:rsidP="00000000" w:rsidRDefault="00000000" w:rsidRPr="00000000" w14:paraId="00000034">
      <w:pPr>
        <w:rPr/>
      </w:pPr>
      <w:r w:rsidDel="00000000" w:rsidR="00000000" w:rsidRPr="00000000">
        <w:rPr>
          <w:rtl w:val="0"/>
        </w:rPr>
        <w:t xml:space="preserve">This programme is designed for forward-thinking professionals, policymakers, and innovators. It provides practical, future-ready skills to design and implement inclusive financial systems using digital payment ecosystems, mobile banking, blockchain, and RegTech.</w:t>
      </w:r>
    </w:p>
    <w:p w:rsidR="00000000" w:rsidDel="00000000" w:rsidP="00000000" w:rsidRDefault="00000000" w:rsidRPr="00000000" w14:paraId="00000035">
      <w:pPr>
        <w:pStyle w:val="Heading2"/>
        <w:rPr/>
      </w:pPr>
      <w:r w:rsidDel="00000000" w:rsidR="00000000" w:rsidRPr="00000000">
        <w:rPr>
          <w:rtl w:val="0"/>
        </w:rPr>
        <w:t xml:space="preserve">Who is the Programme For</w:t>
      </w:r>
    </w:p>
    <w:p w:rsidR="00000000" w:rsidDel="00000000" w:rsidP="00000000" w:rsidRDefault="00000000" w:rsidRPr="00000000" w14:paraId="00000036">
      <w:pPr>
        <w:rPr/>
      </w:pPr>
      <w:r w:rsidDel="00000000" w:rsidR="00000000" w:rsidRPr="00000000">
        <w:rPr>
          <w:rtl w:val="0"/>
        </w:rPr>
        <w:t xml:space="preserve">Bank Executives, CTOs, Government Officials, Venture Capitalists, Consultants, Sustainability Officers, Fintech Entrepreneurs, NGO Leaders, Financial Analysts, and Consultants.</w:t>
      </w:r>
    </w:p>
    <w:p w:rsidR="00000000" w:rsidDel="00000000" w:rsidP="00000000" w:rsidRDefault="00000000" w:rsidRPr="00000000" w14:paraId="00000037">
      <w:pPr>
        <w:pStyle w:val="Heading2"/>
        <w:rPr/>
      </w:pPr>
      <w:r w:rsidDel="00000000" w:rsidR="00000000" w:rsidRPr="00000000">
        <w:rPr>
          <w:rtl w:val="0"/>
        </w:rPr>
        <w:t xml:space="preserve">How the Programme is Delivered</w:t>
      </w:r>
    </w:p>
    <w:p w:rsidR="00000000" w:rsidDel="00000000" w:rsidP="00000000" w:rsidRDefault="00000000" w:rsidRPr="00000000" w14:paraId="00000038">
      <w:pPr>
        <w:rPr/>
      </w:pPr>
      <w:r w:rsidDel="00000000" w:rsidR="00000000" w:rsidRPr="00000000">
        <w:rPr>
          <w:rtl w:val="0"/>
        </w:rPr>
        <w:t xml:space="preserve">Flexible options: Online or In-Person.</w:t>
      </w:r>
    </w:p>
    <w:p w:rsidR="00000000" w:rsidDel="00000000" w:rsidP="00000000" w:rsidRDefault="00000000" w:rsidRPr="00000000" w14:paraId="00000039">
      <w:pPr>
        <w:pStyle w:val="Heading2"/>
        <w:rPr/>
      </w:pPr>
      <w:r w:rsidDel="00000000" w:rsidR="00000000" w:rsidRPr="00000000">
        <w:rPr>
          <w:rtl w:val="0"/>
        </w:rPr>
        <w:t xml:space="preserve">Modules &amp; Information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Services Landscape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Fintech Entrepreneurship and Innovation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Fintech Operations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Fintech Security and Regulations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Banking Transformation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Inclusion and Financial Literacy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Inclusion and Economic Development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AI in Fintech</w:t>
      </w:r>
    </w:p>
    <w:p w:rsidR="00000000" w:rsidDel="00000000" w:rsidP="00000000" w:rsidRDefault="00000000" w:rsidRPr="00000000" w14:paraId="00000042">
      <w:pPr>
        <w:pStyle w:val="Heading2"/>
        <w:rPr/>
      </w:pPr>
      <w:r w:rsidDel="00000000" w:rsidR="00000000" w:rsidRPr="00000000">
        <w:rPr>
          <w:rtl w:val="0"/>
        </w:rPr>
        <w:t xml:space="preserve">Call to Action (CTA)</w:t>
      </w:r>
    </w:p>
    <w:p w:rsidR="00000000" w:rsidDel="00000000" w:rsidP="00000000" w:rsidRDefault="00000000" w:rsidRPr="00000000" w14:paraId="00000043">
      <w:pPr>
        <w:rPr/>
      </w:pPr>
      <w:r w:rsidDel="00000000" w:rsidR="00000000" w:rsidRPr="00000000">
        <w:rPr>
          <w:rtl w:val="0"/>
        </w:rPr>
        <w:t xml:space="preserve"> Download the brochure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Certified Investment Engineering Officer (CIEO)</w:t>
      </w:r>
    </w:p>
    <w:p w:rsidR="00000000" w:rsidDel="00000000" w:rsidP="00000000" w:rsidRDefault="00000000" w:rsidRPr="00000000" w14:paraId="0000004B">
      <w:pPr>
        <w:rPr/>
      </w:pPr>
      <w:r w:rsidDel="00000000" w:rsidR="00000000" w:rsidRPr="00000000">
        <w:rPr>
          <w:rtl w:val="0"/>
        </w:rPr>
        <w:t xml:space="preserve">Short Description: Equips professionals to structure investment vehicles and drive business growth.</w:t>
      </w:r>
    </w:p>
    <w:p w:rsidR="00000000" w:rsidDel="00000000" w:rsidP="00000000" w:rsidRDefault="00000000" w:rsidRPr="00000000" w14:paraId="0000004C">
      <w:pPr>
        <w:pStyle w:val="Heading2"/>
        <w:rPr/>
      </w:pPr>
      <w:r w:rsidDel="00000000" w:rsidR="00000000" w:rsidRPr="00000000">
        <w:rPr>
          <w:rtl w:val="0"/>
        </w:rPr>
        <w:t xml:space="preserve">Overview</w:t>
      </w:r>
    </w:p>
    <w:p w:rsidR="00000000" w:rsidDel="00000000" w:rsidP="00000000" w:rsidRDefault="00000000" w:rsidRPr="00000000" w14:paraId="0000004D">
      <w:pPr>
        <w:rPr/>
      </w:pPr>
      <w:r w:rsidDel="00000000" w:rsidR="00000000" w:rsidRPr="00000000">
        <w:rPr>
          <w:rtl w:val="0"/>
        </w:rPr>
        <w:t xml:space="preserve">This cutting-edge programme prepares participants to engineer financial solutions, covering equity structuring, debt instruments, and deal design. It blends analytical rigour with practical application.</w:t>
      </w:r>
    </w:p>
    <w:p w:rsidR="00000000" w:rsidDel="00000000" w:rsidP="00000000" w:rsidRDefault="00000000" w:rsidRPr="00000000" w14:paraId="0000004E">
      <w:pPr>
        <w:pStyle w:val="Heading2"/>
        <w:rPr/>
      </w:pPr>
      <w:r w:rsidDel="00000000" w:rsidR="00000000" w:rsidRPr="00000000">
        <w:rPr>
          <w:rtl w:val="0"/>
        </w:rPr>
        <w:t xml:space="preserve">Who is the Programme For</w:t>
      </w:r>
    </w:p>
    <w:p w:rsidR="00000000" w:rsidDel="00000000" w:rsidP="00000000" w:rsidRDefault="00000000" w:rsidRPr="00000000" w14:paraId="0000004F">
      <w:pPr>
        <w:rPr/>
      </w:pPr>
      <w:r w:rsidDel="00000000" w:rsidR="00000000" w:rsidRPr="00000000">
        <w:rPr>
          <w:rtl w:val="0"/>
        </w:rPr>
        <w:t xml:space="preserve">Professionals in investment, C-suite executives, visionary business owners, corporate finance specialists, and policymakers.</w:t>
      </w:r>
    </w:p>
    <w:p w:rsidR="00000000" w:rsidDel="00000000" w:rsidP="00000000" w:rsidRDefault="00000000" w:rsidRPr="00000000" w14:paraId="00000050">
      <w:pPr>
        <w:pStyle w:val="Heading2"/>
        <w:rPr/>
      </w:pPr>
      <w:r w:rsidDel="00000000" w:rsidR="00000000" w:rsidRPr="00000000">
        <w:rPr>
          <w:rtl w:val="0"/>
        </w:rPr>
        <w:t xml:space="preserve">How the Programme is Delivered</w:t>
      </w:r>
    </w:p>
    <w:p w:rsidR="00000000" w:rsidDel="00000000" w:rsidP="00000000" w:rsidRDefault="00000000" w:rsidRPr="00000000" w14:paraId="00000051">
      <w:pPr>
        <w:rPr/>
      </w:pPr>
      <w:r w:rsidDel="00000000" w:rsidR="00000000" w:rsidRPr="00000000">
        <w:rPr>
          <w:rtl w:val="0"/>
        </w:rPr>
        <w:t xml:space="preserve">Flexible options: Online or Bootcamp.</w:t>
      </w:r>
    </w:p>
    <w:p w:rsidR="00000000" w:rsidDel="00000000" w:rsidP="00000000" w:rsidRDefault="00000000" w:rsidRPr="00000000" w14:paraId="00000052">
      <w:pPr>
        <w:pStyle w:val="Heading2"/>
        <w:rPr/>
      </w:pPr>
      <w:r w:rsidDel="00000000" w:rsidR="00000000" w:rsidRPr="00000000">
        <w:rPr>
          <w:rtl w:val="0"/>
        </w:rPr>
        <w:t xml:space="preserve">Modules &amp; Information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Introduction to Investment Structuring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Understanding the Investment Landscape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Legal and Regulatory Framework</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Equity and Debt Structuring</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Hybrid Instruments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Corporate Structuring for Investments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Structuring Considerations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Structuring Techniques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Business and Process Engineering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Case Studies and Applications</w:t>
      </w:r>
    </w:p>
    <w:p w:rsidR="00000000" w:rsidDel="00000000" w:rsidP="00000000" w:rsidRDefault="00000000" w:rsidRPr="00000000" w14:paraId="0000005D">
      <w:pPr>
        <w:pStyle w:val="Heading2"/>
        <w:rPr/>
      </w:pPr>
      <w:r w:rsidDel="00000000" w:rsidR="00000000" w:rsidRPr="00000000">
        <w:rPr>
          <w:rtl w:val="0"/>
        </w:rPr>
        <w:t xml:space="preserve">Call to Action (CTA)</w:t>
      </w:r>
    </w:p>
    <w:p w:rsidR="00000000" w:rsidDel="00000000" w:rsidP="00000000" w:rsidRDefault="00000000" w:rsidRPr="00000000" w14:paraId="0000005E">
      <w:pPr>
        <w:rPr/>
      </w:pPr>
      <w:r w:rsidDel="00000000" w:rsidR="00000000" w:rsidRPr="00000000">
        <w:rPr>
          <w:rtl w:val="0"/>
        </w:rPr>
        <w:t xml:space="preserve"> Download the brochure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Certified Leadership Resilience and Sustainability Executive (CLRSE)</w:t>
      </w:r>
    </w:p>
    <w:p w:rsidR="00000000" w:rsidDel="00000000" w:rsidP="00000000" w:rsidRDefault="00000000" w:rsidRPr="00000000" w14:paraId="00000067">
      <w:pPr>
        <w:rPr/>
      </w:pPr>
      <w:r w:rsidDel="00000000" w:rsidR="00000000" w:rsidRPr="00000000">
        <w:rPr>
          <w:rtl w:val="0"/>
        </w:rPr>
        <w:t xml:space="preserve">Short Description: Develops leaders to thrive under pressure, drive change, and lead with purpose.</w:t>
      </w:r>
    </w:p>
    <w:p w:rsidR="00000000" w:rsidDel="00000000" w:rsidP="00000000" w:rsidRDefault="00000000" w:rsidRPr="00000000" w14:paraId="00000068">
      <w:pPr>
        <w:pStyle w:val="Heading2"/>
        <w:rPr/>
      </w:pPr>
      <w:r w:rsidDel="00000000" w:rsidR="00000000" w:rsidRPr="00000000">
        <w:rPr>
          <w:rtl w:val="0"/>
        </w:rPr>
        <w:t xml:space="preserve">Overview</w:t>
      </w:r>
    </w:p>
    <w:p w:rsidR="00000000" w:rsidDel="00000000" w:rsidP="00000000" w:rsidRDefault="00000000" w:rsidRPr="00000000" w14:paraId="00000069">
      <w:pPr>
        <w:rPr/>
      </w:pPr>
      <w:r w:rsidDel="00000000" w:rsidR="00000000" w:rsidRPr="00000000">
        <w:rPr>
          <w:rtl w:val="0"/>
        </w:rPr>
        <w:t xml:space="preserve">Blends leadership theory with execution, foresight, crisis management, and AI integration. Focuses on change navigation, team resilience, and sustainable decision-making.</w:t>
      </w:r>
    </w:p>
    <w:p w:rsidR="00000000" w:rsidDel="00000000" w:rsidP="00000000" w:rsidRDefault="00000000" w:rsidRPr="00000000" w14:paraId="0000006A">
      <w:pPr>
        <w:pStyle w:val="Heading2"/>
        <w:rPr/>
      </w:pPr>
      <w:r w:rsidDel="00000000" w:rsidR="00000000" w:rsidRPr="00000000">
        <w:rPr>
          <w:rtl w:val="0"/>
        </w:rPr>
        <w:t xml:space="preserve">Who is the Programme For</w:t>
      </w:r>
    </w:p>
    <w:p w:rsidR="00000000" w:rsidDel="00000000" w:rsidP="00000000" w:rsidRDefault="00000000" w:rsidRPr="00000000" w14:paraId="0000006B">
      <w:pPr>
        <w:rPr/>
      </w:pPr>
      <w:r w:rsidDel="00000000" w:rsidR="00000000" w:rsidRPr="00000000">
        <w:rPr>
          <w:rtl w:val="0"/>
        </w:rPr>
        <w:t xml:space="preserve">Change agents, sustainability officers, policymakers, nonprofit leaders, project managers, entrepreneurs, business owners.</w:t>
      </w:r>
    </w:p>
    <w:p w:rsidR="00000000" w:rsidDel="00000000" w:rsidP="00000000" w:rsidRDefault="00000000" w:rsidRPr="00000000" w14:paraId="0000006C">
      <w:pPr>
        <w:pStyle w:val="Heading2"/>
        <w:rPr/>
      </w:pPr>
      <w:r w:rsidDel="00000000" w:rsidR="00000000" w:rsidRPr="00000000">
        <w:rPr>
          <w:rtl w:val="0"/>
        </w:rPr>
        <w:t xml:space="preserve">How the Programme is Delivered</w:t>
      </w:r>
    </w:p>
    <w:p w:rsidR="00000000" w:rsidDel="00000000" w:rsidP="00000000" w:rsidRDefault="00000000" w:rsidRPr="00000000" w14:paraId="0000006D">
      <w:pPr>
        <w:rPr/>
      </w:pPr>
      <w:r w:rsidDel="00000000" w:rsidR="00000000" w:rsidRPr="00000000">
        <w:rPr>
          <w:rtl w:val="0"/>
        </w:rPr>
        <w:t xml:space="preserve">(32 hours online sessions + 16 hours onsite workshop)</w:t>
      </w:r>
    </w:p>
    <w:p w:rsidR="00000000" w:rsidDel="00000000" w:rsidP="00000000" w:rsidRDefault="00000000" w:rsidRPr="00000000" w14:paraId="0000006E">
      <w:pPr>
        <w:pStyle w:val="Heading2"/>
        <w:rPr/>
      </w:pPr>
      <w:r w:rsidDel="00000000" w:rsidR="00000000" w:rsidRPr="00000000">
        <w:rPr>
          <w:rtl w:val="0"/>
        </w:rPr>
        <w:t xml:space="preserve">Modules &amp; Information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Developing Leadership Skills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Leadership Resilience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Chesley Sullenberger's Model - Leadership in Crisis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AI in Leadership</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in Leadership</w:t>
      </w:r>
    </w:p>
    <w:p w:rsidR="00000000" w:rsidDel="00000000" w:rsidP="00000000" w:rsidRDefault="00000000" w:rsidRPr="00000000" w14:paraId="00000074">
      <w:pPr>
        <w:pStyle w:val="Heading2"/>
        <w:rPr/>
      </w:pPr>
      <w:r w:rsidDel="00000000" w:rsidR="00000000" w:rsidRPr="00000000">
        <w:rPr>
          <w:rtl w:val="0"/>
        </w:rPr>
        <w:t xml:space="preserve">Call to Action (CTA)</w:t>
      </w:r>
    </w:p>
    <w:p w:rsidR="00000000" w:rsidDel="00000000" w:rsidP="00000000" w:rsidRDefault="00000000" w:rsidRPr="00000000" w14:paraId="00000075">
      <w:pPr>
        <w:rPr/>
      </w:pPr>
      <w:r w:rsidDel="00000000" w:rsidR="00000000" w:rsidRPr="00000000">
        <w:rPr>
          <w:rtl w:val="0"/>
        </w:rPr>
        <w:t xml:space="preserve"> Download the brochure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Certified Organisational Psychology Professional (COPP)</w:t>
      </w:r>
    </w:p>
    <w:p w:rsidR="00000000" w:rsidDel="00000000" w:rsidP="00000000" w:rsidRDefault="00000000" w:rsidRPr="00000000" w14:paraId="00000081">
      <w:pPr>
        <w:rPr/>
      </w:pPr>
      <w:r w:rsidDel="00000000" w:rsidR="00000000" w:rsidRPr="00000000">
        <w:rPr>
          <w:rtl w:val="0"/>
        </w:rPr>
        <w:t xml:space="preserve">Short Description: Leverages psychological principles to enhance workplace dynamics and leadership.</w:t>
      </w:r>
    </w:p>
    <w:p w:rsidR="00000000" w:rsidDel="00000000" w:rsidP="00000000" w:rsidRDefault="00000000" w:rsidRPr="00000000" w14:paraId="00000082">
      <w:pPr>
        <w:pStyle w:val="Heading2"/>
        <w:rPr/>
      </w:pPr>
      <w:r w:rsidDel="00000000" w:rsidR="00000000" w:rsidRPr="00000000">
        <w:rPr>
          <w:rtl w:val="0"/>
        </w:rPr>
        <w:t xml:space="preserve">Overview</w:t>
      </w:r>
    </w:p>
    <w:p w:rsidR="00000000" w:rsidDel="00000000" w:rsidP="00000000" w:rsidRDefault="00000000" w:rsidRPr="00000000" w14:paraId="00000083">
      <w:pPr>
        <w:rPr/>
      </w:pPr>
      <w:r w:rsidDel="00000000" w:rsidR="00000000" w:rsidRPr="00000000">
        <w:rPr>
          <w:rtl w:val="0"/>
        </w:rPr>
        <w:t xml:space="preserve">This programme offers a comprehensive exploration of the psychological principles that shape workplace dynamics, leadership, and organisational culture.</w:t>
      </w:r>
    </w:p>
    <w:p w:rsidR="00000000" w:rsidDel="00000000" w:rsidP="00000000" w:rsidRDefault="00000000" w:rsidRPr="00000000" w14:paraId="00000084">
      <w:pPr>
        <w:pStyle w:val="Heading2"/>
        <w:rPr/>
      </w:pPr>
      <w:r w:rsidDel="00000000" w:rsidR="00000000" w:rsidRPr="00000000">
        <w:rPr>
          <w:rtl w:val="0"/>
        </w:rPr>
        <w:t xml:space="preserve">Who is the Programme For</w:t>
      </w:r>
    </w:p>
    <w:p w:rsidR="00000000" w:rsidDel="00000000" w:rsidP="00000000" w:rsidRDefault="00000000" w:rsidRPr="00000000" w14:paraId="00000085">
      <w:pPr>
        <w:rPr/>
      </w:pPr>
      <w:r w:rsidDel="00000000" w:rsidR="00000000" w:rsidRPr="00000000">
        <w:rPr>
          <w:rtl w:val="0"/>
        </w:rPr>
        <w:t xml:space="preserve">Team leaders, C-suite executives, change agents, educators, senior managers, aspiring leaders, project managers, organisational consultants.</w:t>
      </w:r>
    </w:p>
    <w:p w:rsidR="00000000" w:rsidDel="00000000" w:rsidP="00000000" w:rsidRDefault="00000000" w:rsidRPr="00000000" w14:paraId="00000086">
      <w:pPr>
        <w:pStyle w:val="Heading2"/>
        <w:rPr/>
      </w:pPr>
      <w:r w:rsidDel="00000000" w:rsidR="00000000" w:rsidRPr="00000000">
        <w:rPr>
          <w:rtl w:val="0"/>
        </w:rPr>
        <w:t xml:space="preserve">How the Programme is Delivered</w:t>
      </w:r>
    </w:p>
    <w:p w:rsidR="00000000" w:rsidDel="00000000" w:rsidP="00000000" w:rsidRDefault="00000000" w:rsidRPr="00000000" w14:paraId="00000087">
      <w:pPr>
        <w:rPr/>
      </w:pPr>
      <w:r w:rsidDel="00000000" w:rsidR="00000000" w:rsidRPr="00000000">
        <w:rPr>
          <w:rtl w:val="0"/>
        </w:rPr>
        <w:t xml:space="preserve">Flexible options: Online or In-Person.</w:t>
      </w:r>
    </w:p>
    <w:p w:rsidR="00000000" w:rsidDel="00000000" w:rsidP="00000000" w:rsidRDefault="00000000" w:rsidRPr="00000000" w14:paraId="00000088">
      <w:pPr>
        <w:pStyle w:val="Heading2"/>
        <w:rPr/>
      </w:pPr>
      <w:r w:rsidDel="00000000" w:rsidR="00000000" w:rsidRPr="00000000">
        <w:rPr>
          <w:rtl w:val="0"/>
        </w:rPr>
        <w:t xml:space="preserve">Modules &amp; Information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Foundations of Industrial and Organisational Psychology</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Social Dynamics in Organizations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Optimizing Workplace Environment</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Creating Healthy and Harmonious Work Environments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Promoting Equity, Ethics, and Social Awareness</w:t>
      </w:r>
    </w:p>
    <w:p w:rsidR="00000000" w:rsidDel="00000000" w:rsidP="00000000" w:rsidRDefault="00000000" w:rsidRPr="00000000" w14:paraId="0000008E">
      <w:pPr>
        <w:pStyle w:val="Heading2"/>
        <w:rPr/>
      </w:pPr>
      <w:r w:rsidDel="00000000" w:rsidR="00000000" w:rsidRPr="00000000">
        <w:rPr>
          <w:rtl w:val="0"/>
        </w:rPr>
        <w:t xml:space="preserve">Call to Action (CTA)</w:t>
      </w:r>
    </w:p>
    <w:p w:rsidR="00000000" w:rsidDel="00000000" w:rsidP="00000000" w:rsidRDefault="00000000" w:rsidRPr="00000000" w14:paraId="0000008F">
      <w:pPr>
        <w:rPr/>
      </w:pPr>
      <w:r w:rsidDel="00000000" w:rsidR="00000000" w:rsidRPr="00000000">
        <w:rPr>
          <w:rtl w:val="0"/>
        </w:rPr>
        <w:t xml:space="preserve"> Download the brochure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r w:rsidDel="00000000" w:rsidR="00000000" w:rsidRPr="00000000">
        <w:rPr>
          <w:rtl w:val="0"/>
        </w:rPr>
        <w:t xml:space="preserve">Certified Sustainable Development Specialist (CSDS)</w:t>
      </w:r>
    </w:p>
    <w:p w:rsidR="00000000" w:rsidDel="00000000" w:rsidP="00000000" w:rsidRDefault="00000000" w:rsidRPr="00000000" w14:paraId="0000009B">
      <w:pPr>
        <w:rPr/>
      </w:pPr>
      <w:r w:rsidDel="00000000" w:rsidR="00000000" w:rsidRPr="00000000">
        <w:rPr>
          <w:rtl w:val="0"/>
        </w:rPr>
        <w:t xml:space="preserve">Short Description: Equips professionals to lead sustainability initiatives across sectors.</w:t>
      </w:r>
    </w:p>
    <w:p w:rsidR="00000000" w:rsidDel="00000000" w:rsidP="00000000" w:rsidRDefault="00000000" w:rsidRPr="00000000" w14:paraId="0000009C">
      <w:pPr>
        <w:pStyle w:val="Heading2"/>
        <w:rPr/>
      </w:pPr>
      <w:r w:rsidDel="00000000" w:rsidR="00000000" w:rsidRPr="00000000">
        <w:rPr>
          <w:rtl w:val="0"/>
        </w:rPr>
        <w:t xml:space="preserve">Overview</w:t>
      </w:r>
    </w:p>
    <w:p w:rsidR="00000000" w:rsidDel="00000000" w:rsidP="00000000" w:rsidRDefault="00000000" w:rsidRPr="00000000" w14:paraId="0000009D">
      <w:pPr>
        <w:rPr/>
      </w:pPr>
      <w:r w:rsidDel="00000000" w:rsidR="00000000" w:rsidRPr="00000000">
        <w:rPr>
          <w:rtl w:val="0"/>
        </w:rPr>
        <w:t xml:space="preserve">Provides an in-depth curriculum on economic and social sustainability, environmental stewardship, and leadership for global challenges.</w:t>
      </w:r>
    </w:p>
    <w:p w:rsidR="00000000" w:rsidDel="00000000" w:rsidP="00000000" w:rsidRDefault="00000000" w:rsidRPr="00000000" w14:paraId="0000009E">
      <w:pPr>
        <w:pStyle w:val="Heading2"/>
        <w:rPr/>
      </w:pPr>
      <w:r w:rsidDel="00000000" w:rsidR="00000000" w:rsidRPr="00000000">
        <w:rPr>
          <w:rtl w:val="0"/>
        </w:rPr>
        <w:t xml:space="preserve">Who is the Programme For</w:t>
      </w:r>
    </w:p>
    <w:p w:rsidR="00000000" w:rsidDel="00000000" w:rsidP="00000000" w:rsidRDefault="00000000" w:rsidRPr="00000000" w14:paraId="0000009F">
      <w:pPr>
        <w:rPr/>
      </w:pPr>
      <w:r w:rsidDel="00000000" w:rsidR="00000000" w:rsidRPr="00000000">
        <w:rPr>
          <w:rtl w:val="0"/>
        </w:rPr>
        <w:t xml:space="preserve">Professionals, managers, and executives across sectors leading sustainability efforts.</w:t>
      </w:r>
    </w:p>
    <w:p w:rsidR="00000000" w:rsidDel="00000000" w:rsidP="00000000" w:rsidRDefault="00000000" w:rsidRPr="00000000" w14:paraId="000000A0">
      <w:pPr>
        <w:pStyle w:val="Heading2"/>
        <w:rPr/>
      </w:pPr>
      <w:r w:rsidDel="00000000" w:rsidR="00000000" w:rsidRPr="00000000">
        <w:rPr>
          <w:rtl w:val="0"/>
        </w:rPr>
        <w:t xml:space="preserve">How the Programme is Delivered</w:t>
      </w:r>
    </w:p>
    <w:p w:rsidR="00000000" w:rsidDel="00000000" w:rsidP="00000000" w:rsidRDefault="00000000" w:rsidRPr="00000000" w14:paraId="000000A1">
      <w:pPr>
        <w:rPr/>
      </w:pPr>
      <w:r w:rsidDel="00000000" w:rsidR="00000000" w:rsidRPr="00000000">
        <w:rPr>
          <w:rtl w:val="0"/>
        </w:rPr>
        <w:t xml:space="preserve">Flexible options: Online or In-Person.</w:t>
      </w:r>
    </w:p>
    <w:p w:rsidR="00000000" w:rsidDel="00000000" w:rsidP="00000000" w:rsidRDefault="00000000" w:rsidRPr="00000000" w14:paraId="000000A2">
      <w:pPr>
        <w:pStyle w:val="Heading2"/>
        <w:rPr/>
      </w:pPr>
      <w:r w:rsidDel="00000000" w:rsidR="00000000" w:rsidRPr="00000000">
        <w:rPr>
          <w:rtl w:val="0"/>
        </w:rPr>
        <w:t xml:space="preserve">Modules &amp; Information</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Introduction to Sustainable Development Principles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Planetary Boundaries and Global Sustainability</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Environmental-Economic Dynamics in Sustainable Development</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Foundations of Social Equity and Sustainable Governance</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Achieving the Sustainable Development Goals (SDGs)</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Pathways for Global Sustainability</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Measuring Progress Towards the SDGs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Resilience Thinking in Sustainable Development</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Business Strategy and Corporate Responsibility</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Visionary Leadership for Global Sustainability</w:t>
      </w:r>
    </w:p>
    <w:p w:rsidR="00000000" w:rsidDel="00000000" w:rsidP="00000000" w:rsidRDefault="00000000" w:rsidRPr="00000000" w14:paraId="000000AD">
      <w:pPr>
        <w:pStyle w:val="Heading2"/>
        <w:rPr/>
      </w:pPr>
      <w:r w:rsidDel="00000000" w:rsidR="00000000" w:rsidRPr="00000000">
        <w:rPr>
          <w:rtl w:val="0"/>
        </w:rPr>
        <w:t xml:space="preserve">Call to Action (CTA)</w:t>
      </w:r>
    </w:p>
    <w:p w:rsidR="00000000" w:rsidDel="00000000" w:rsidP="00000000" w:rsidRDefault="00000000" w:rsidRPr="00000000" w14:paraId="000000AE">
      <w:pPr>
        <w:rPr/>
      </w:pPr>
      <w:r w:rsidDel="00000000" w:rsidR="00000000" w:rsidRPr="00000000">
        <w:rPr>
          <w:rtl w:val="0"/>
        </w:rPr>
        <w:t xml:space="preserve"> Download the brochure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r w:rsidDel="00000000" w:rsidR="00000000" w:rsidRPr="00000000">
        <w:rPr>
          <w:rtl w:val="0"/>
        </w:rPr>
        <w:t xml:space="preserve">Certified SDGs Leadership Strategist (CSLS)</w:t>
      </w:r>
    </w:p>
    <w:p w:rsidR="00000000" w:rsidDel="00000000" w:rsidP="00000000" w:rsidRDefault="00000000" w:rsidRPr="00000000" w14:paraId="000000B8">
      <w:pPr>
        <w:rPr/>
      </w:pPr>
      <w:r w:rsidDel="00000000" w:rsidR="00000000" w:rsidRPr="00000000">
        <w:rPr>
          <w:rtl w:val="0"/>
        </w:rPr>
        <w:t xml:space="preserve">Short Description: Trains professionals to lead transformative change aligned with SDGs.</w:t>
      </w:r>
    </w:p>
    <w:p w:rsidR="00000000" w:rsidDel="00000000" w:rsidP="00000000" w:rsidRDefault="00000000" w:rsidRPr="00000000" w14:paraId="000000B9">
      <w:pPr>
        <w:pStyle w:val="Heading2"/>
        <w:rPr/>
      </w:pPr>
      <w:r w:rsidDel="00000000" w:rsidR="00000000" w:rsidRPr="00000000">
        <w:rPr>
          <w:rtl w:val="0"/>
        </w:rPr>
        <w:t xml:space="preserve">Overview</w:t>
      </w:r>
    </w:p>
    <w:p w:rsidR="00000000" w:rsidDel="00000000" w:rsidP="00000000" w:rsidRDefault="00000000" w:rsidRPr="00000000" w14:paraId="000000BA">
      <w:pPr>
        <w:rPr/>
      </w:pPr>
      <w:r w:rsidDel="00000000" w:rsidR="00000000" w:rsidRPr="00000000">
        <w:rPr>
          <w:rtl w:val="0"/>
        </w:rPr>
        <w:t xml:space="preserve">Provides tools and insights needed to lead and support transformative initiatives that align with global sustainability goals.</w:t>
      </w:r>
    </w:p>
    <w:p w:rsidR="00000000" w:rsidDel="00000000" w:rsidP="00000000" w:rsidRDefault="00000000" w:rsidRPr="00000000" w14:paraId="000000BB">
      <w:pPr>
        <w:pStyle w:val="Heading2"/>
        <w:rPr/>
      </w:pPr>
      <w:r w:rsidDel="00000000" w:rsidR="00000000" w:rsidRPr="00000000">
        <w:rPr>
          <w:rtl w:val="0"/>
        </w:rPr>
        <w:t xml:space="preserve">Who is the Programme For</w:t>
      </w:r>
    </w:p>
    <w:p w:rsidR="00000000" w:rsidDel="00000000" w:rsidP="00000000" w:rsidRDefault="00000000" w:rsidRPr="00000000" w14:paraId="000000BC">
      <w:pPr>
        <w:rPr/>
      </w:pPr>
      <w:r w:rsidDel="00000000" w:rsidR="00000000" w:rsidRPr="00000000">
        <w:rPr>
          <w:rtl w:val="0"/>
        </w:rPr>
        <w:t xml:space="preserve">Senior executives, ESG and CSR professionals, policymakers, NGO leaders, sustainability consultants, change agents.</w:t>
      </w:r>
    </w:p>
    <w:p w:rsidR="00000000" w:rsidDel="00000000" w:rsidP="00000000" w:rsidRDefault="00000000" w:rsidRPr="00000000" w14:paraId="000000BD">
      <w:pPr>
        <w:pStyle w:val="Heading2"/>
        <w:rPr/>
      </w:pPr>
      <w:r w:rsidDel="00000000" w:rsidR="00000000" w:rsidRPr="00000000">
        <w:rPr>
          <w:rtl w:val="0"/>
        </w:rPr>
        <w:t xml:space="preserve">How the Programme is Delivered</w:t>
      </w:r>
    </w:p>
    <w:p w:rsidR="00000000" w:rsidDel="00000000" w:rsidP="00000000" w:rsidRDefault="00000000" w:rsidRPr="00000000" w14:paraId="000000BE">
      <w:pPr>
        <w:rPr/>
      </w:pPr>
      <w:r w:rsidDel="00000000" w:rsidR="00000000" w:rsidRPr="00000000">
        <w:rPr>
          <w:rtl w:val="0"/>
        </w:rPr>
        <w:t xml:space="preserve">Flexible options: Online or In-Person.</w:t>
      </w:r>
    </w:p>
    <w:p w:rsidR="00000000" w:rsidDel="00000000" w:rsidP="00000000" w:rsidRDefault="00000000" w:rsidRPr="00000000" w14:paraId="000000BF">
      <w:pPr>
        <w:pStyle w:val="Heading2"/>
        <w:rPr/>
      </w:pPr>
      <w:r w:rsidDel="00000000" w:rsidR="00000000" w:rsidRPr="00000000">
        <w:rPr>
          <w:rtl w:val="0"/>
        </w:rPr>
        <w:t xml:space="preserve">Modules &amp; Information</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Goal Alignment with Global Sustainability</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Bridging Societal Divides for Sustainable Progress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Ethical Leadership for Inclusive Development</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Navigating Multilateralism in the Sustainability Era</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Legacy Building for Sustainable Leadership</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Instigating Organizational Change for a Sustainable Future</w:t>
      </w:r>
    </w:p>
    <w:p w:rsidR="00000000" w:rsidDel="00000000" w:rsidP="00000000" w:rsidRDefault="00000000" w:rsidRPr="00000000" w14:paraId="000000C6">
      <w:pPr>
        <w:pStyle w:val="Heading2"/>
        <w:rPr/>
      </w:pPr>
      <w:r w:rsidDel="00000000" w:rsidR="00000000" w:rsidRPr="00000000">
        <w:rPr>
          <w:rtl w:val="0"/>
        </w:rPr>
        <w:t xml:space="preserve">Call to Action (CTA)</w:t>
      </w:r>
    </w:p>
    <w:p w:rsidR="00000000" w:rsidDel="00000000" w:rsidP="00000000" w:rsidRDefault="00000000" w:rsidRPr="00000000" w14:paraId="000000C7">
      <w:pPr>
        <w:rPr/>
      </w:pPr>
      <w:r w:rsidDel="00000000" w:rsidR="00000000" w:rsidRPr="00000000">
        <w:rPr>
          <w:rtl w:val="0"/>
        </w:rPr>
        <w:t xml:space="preserve"> Download the brochure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r w:rsidDel="00000000" w:rsidR="00000000" w:rsidRPr="00000000">
        <w:rPr>
          <w:rtl w:val="0"/>
        </w:rPr>
        <w:t xml:space="preserve">Certified ESG Sustainable Banking Specialist (CSBS)</w:t>
      </w:r>
    </w:p>
    <w:p w:rsidR="00000000" w:rsidDel="00000000" w:rsidP="00000000" w:rsidRDefault="00000000" w:rsidRPr="00000000" w14:paraId="000000D3">
      <w:pPr>
        <w:rPr/>
      </w:pPr>
      <w:r w:rsidDel="00000000" w:rsidR="00000000" w:rsidRPr="00000000">
        <w:rPr>
          <w:rtl w:val="0"/>
        </w:rPr>
        <w:t xml:space="preserve">Short Description: Equips banking professionals to integrate ESG into operations.</w:t>
      </w:r>
    </w:p>
    <w:p w:rsidR="00000000" w:rsidDel="00000000" w:rsidP="00000000" w:rsidRDefault="00000000" w:rsidRPr="00000000" w14:paraId="000000D4">
      <w:pPr>
        <w:pStyle w:val="Heading2"/>
        <w:rPr/>
      </w:pPr>
      <w:r w:rsidDel="00000000" w:rsidR="00000000" w:rsidRPr="00000000">
        <w:rPr>
          <w:rtl w:val="0"/>
        </w:rPr>
        <w:t xml:space="preserve">Overview</w:t>
      </w:r>
    </w:p>
    <w:p w:rsidR="00000000" w:rsidDel="00000000" w:rsidP="00000000" w:rsidRDefault="00000000" w:rsidRPr="00000000" w14:paraId="000000D5">
      <w:pPr>
        <w:rPr/>
      </w:pPr>
      <w:r w:rsidDel="00000000" w:rsidR="00000000" w:rsidRPr="00000000">
        <w:rPr>
          <w:rtl w:val="0"/>
        </w:rPr>
        <w:t xml:space="preserve">Covers ESG principles and their integration into banking practices with a focus on sustainability goals.</w:t>
      </w:r>
    </w:p>
    <w:p w:rsidR="00000000" w:rsidDel="00000000" w:rsidP="00000000" w:rsidRDefault="00000000" w:rsidRPr="00000000" w14:paraId="000000D6">
      <w:pPr>
        <w:pStyle w:val="Heading2"/>
        <w:rPr/>
      </w:pPr>
      <w:r w:rsidDel="00000000" w:rsidR="00000000" w:rsidRPr="00000000">
        <w:rPr>
          <w:rtl w:val="0"/>
        </w:rPr>
        <w:t xml:space="preserve">Who is the Programme For</w:t>
      </w:r>
    </w:p>
    <w:p w:rsidR="00000000" w:rsidDel="00000000" w:rsidP="00000000" w:rsidRDefault="00000000" w:rsidRPr="00000000" w14:paraId="000000D7">
      <w:pPr>
        <w:rPr/>
      </w:pPr>
      <w:r w:rsidDel="00000000" w:rsidR="00000000" w:rsidRPr="00000000">
        <w:rPr>
          <w:rtl w:val="0"/>
        </w:rPr>
        <w:t xml:space="preserve">New Bank Employees and Mid-Level Professionals</w:t>
      </w:r>
    </w:p>
    <w:p w:rsidR="00000000" w:rsidDel="00000000" w:rsidP="00000000" w:rsidRDefault="00000000" w:rsidRPr="00000000" w14:paraId="000000D8">
      <w:pPr>
        <w:pStyle w:val="Heading2"/>
        <w:rPr/>
      </w:pPr>
      <w:r w:rsidDel="00000000" w:rsidR="00000000" w:rsidRPr="00000000">
        <w:rPr>
          <w:rtl w:val="0"/>
        </w:rPr>
        <w:t xml:space="preserve">How the Programme is Delivered</w:t>
      </w:r>
    </w:p>
    <w:p w:rsidR="00000000" w:rsidDel="00000000" w:rsidP="00000000" w:rsidRDefault="00000000" w:rsidRPr="00000000" w14:paraId="000000D9">
      <w:pPr>
        <w:rPr/>
      </w:pPr>
      <w:r w:rsidDel="00000000" w:rsidR="00000000" w:rsidRPr="00000000">
        <w:rPr>
          <w:rtl w:val="0"/>
        </w:rPr>
        <w:t xml:space="preserve">Flexible options: Online or In-Person.</w:t>
      </w:r>
    </w:p>
    <w:p w:rsidR="00000000" w:rsidDel="00000000" w:rsidP="00000000" w:rsidRDefault="00000000" w:rsidRPr="00000000" w14:paraId="000000DA">
      <w:pPr>
        <w:pStyle w:val="Heading2"/>
        <w:rPr/>
      </w:pPr>
      <w:r w:rsidDel="00000000" w:rsidR="00000000" w:rsidRPr="00000000">
        <w:rPr>
          <w:rtl w:val="0"/>
        </w:rPr>
        <w:t xml:space="preserve">Modules &amp; Information</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Introduction to Sustainability in Banking and ESG</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Finance and Sustainable Development</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Inclusion of Individuals and Businesses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Green Digital Skills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Educate Your Customer</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Strategies for Global Banking Operations</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Disclosure and Reporting</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Integration in Financial Analysis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Aligning ESG with SDGs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Considerations for Banks</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Future Trends in Sustainable Banking</w:t>
      </w:r>
    </w:p>
    <w:p w:rsidR="00000000" w:rsidDel="00000000" w:rsidP="00000000" w:rsidRDefault="00000000" w:rsidRPr="00000000" w14:paraId="000000E6">
      <w:pPr>
        <w:pStyle w:val="Heading2"/>
        <w:rPr/>
      </w:pPr>
      <w:r w:rsidDel="00000000" w:rsidR="00000000" w:rsidRPr="00000000">
        <w:rPr>
          <w:rtl w:val="0"/>
        </w:rPr>
        <w:t xml:space="preserve">Call to Action (CTA)</w:t>
      </w:r>
    </w:p>
    <w:p w:rsidR="00000000" w:rsidDel="00000000" w:rsidP="00000000" w:rsidRDefault="00000000" w:rsidRPr="00000000" w14:paraId="000000E7">
      <w:pPr>
        <w:rPr/>
      </w:pPr>
      <w:r w:rsidDel="00000000" w:rsidR="00000000" w:rsidRPr="00000000">
        <w:rPr>
          <w:rtl w:val="0"/>
        </w:rPr>
        <w:t xml:space="preserve"> Download the brochure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r w:rsidDel="00000000" w:rsidR="00000000" w:rsidRPr="00000000">
        <w:rPr>
          <w:rtl w:val="0"/>
        </w:rPr>
        <w:t xml:space="preserve">Certified ESG Sustainable Banking Professional (CSBP)</w:t>
      </w:r>
    </w:p>
    <w:p w:rsidR="00000000" w:rsidDel="00000000" w:rsidP="00000000" w:rsidRDefault="00000000" w:rsidRPr="00000000" w14:paraId="000000F1">
      <w:pPr>
        <w:rPr/>
      </w:pPr>
      <w:r w:rsidDel="00000000" w:rsidR="00000000" w:rsidRPr="00000000">
        <w:rPr>
          <w:rtl w:val="0"/>
        </w:rPr>
        <w:t xml:space="preserve">Short Description: Trains professionals to manage ESG risk and reporting in banking.</w:t>
      </w:r>
    </w:p>
    <w:p w:rsidR="00000000" w:rsidDel="00000000" w:rsidP="00000000" w:rsidRDefault="00000000" w:rsidRPr="00000000" w14:paraId="000000F2">
      <w:pPr>
        <w:pStyle w:val="Heading2"/>
        <w:rPr/>
      </w:pPr>
      <w:r w:rsidDel="00000000" w:rsidR="00000000" w:rsidRPr="00000000">
        <w:rPr>
          <w:rtl w:val="0"/>
        </w:rPr>
        <w:t xml:space="preserve">Overview</w:t>
      </w:r>
    </w:p>
    <w:p w:rsidR="00000000" w:rsidDel="00000000" w:rsidP="00000000" w:rsidRDefault="00000000" w:rsidRPr="00000000" w14:paraId="000000F3">
      <w:pPr>
        <w:rPr/>
      </w:pPr>
      <w:r w:rsidDel="00000000" w:rsidR="00000000" w:rsidRPr="00000000">
        <w:rPr>
          <w:rtl w:val="0"/>
        </w:rPr>
        <w:t xml:space="preserve">Covers ESG risk management, climate risks, sustainable finance practices, and change management strategies.</w:t>
      </w:r>
    </w:p>
    <w:p w:rsidR="00000000" w:rsidDel="00000000" w:rsidP="00000000" w:rsidRDefault="00000000" w:rsidRPr="00000000" w14:paraId="000000F4">
      <w:pPr>
        <w:pStyle w:val="Heading2"/>
        <w:rPr/>
      </w:pPr>
      <w:r w:rsidDel="00000000" w:rsidR="00000000" w:rsidRPr="00000000">
        <w:rPr>
          <w:rtl w:val="0"/>
        </w:rPr>
        <w:t xml:space="preserve">Who is the Programme For</w:t>
      </w:r>
    </w:p>
    <w:p w:rsidR="00000000" w:rsidDel="00000000" w:rsidP="00000000" w:rsidRDefault="00000000" w:rsidRPr="00000000" w14:paraId="000000F5">
      <w:pPr>
        <w:rPr/>
      </w:pPr>
      <w:r w:rsidDel="00000000" w:rsidR="00000000" w:rsidRPr="00000000">
        <w:rPr>
          <w:rtl w:val="0"/>
        </w:rPr>
        <w:t xml:space="preserve">Team Leaders &amp; Supervisors in banking and finance.</w:t>
      </w:r>
    </w:p>
    <w:p w:rsidR="00000000" w:rsidDel="00000000" w:rsidP="00000000" w:rsidRDefault="00000000" w:rsidRPr="00000000" w14:paraId="000000F6">
      <w:pPr>
        <w:pStyle w:val="Heading2"/>
        <w:rPr/>
      </w:pPr>
      <w:r w:rsidDel="00000000" w:rsidR="00000000" w:rsidRPr="00000000">
        <w:rPr>
          <w:rtl w:val="0"/>
        </w:rPr>
        <w:t xml:space="preserve">How the Programme is Delivered</w:t>
      </w:r>
    </w:p>
    <w:p w:rsidR="00000000" w:rsidDel="00000000" w:rsidP="00000000" w:rsidRDefault="00000000" w:rsidRPr="00000000" w14:paraId="000000F7">
      <w:pPr>
        <w:rPr/>
      </w:pPr>
      <w:r w:rsidDel="00000000" w:rsidR="00000000" w:rsidRPr="00000000">
        <w:rPr>
          <w:rtl w:val="0"/>
        </w:rPr>
        <w:t xml:space="preserve">Flexible options: Online or In-Person.</w:t>
      </w:r>
    </w:p>
    <w:p w:rsidR="00000000" w:rsidDel="00000000" w:rsidP="00000000" w:rsidRDefault="00000000" w:rsidRPr="00000000" w14:paraId="000000F8">
      <w:pPr>
        <w:pStyle w:val="Heading2"/>
        <w:rPr/>
      </w:pPr>
      <w:r w:rsidDel="00000000" w:rsidR="00000000" w:rsidRPr="00000000">
        <w:rPr>
          <w:rtl w:val="0"/>
        </w:rPr>
        <w:t xml:space="preserve">Modules &amp; Information</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Understanding Financial Risks of ESG</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Risks in the Banking Industry</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 and Opportunity</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 Framework and Management</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Assessment Fundamentals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Scores and Sustainability Assessment</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Reporting</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Green Banks</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Climate Risk Management</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Finance for SMEs</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Sustainable Finance Practices</w:t>
      </w:r>
    </w:p>
    <w:p w:rsidR="00000000" w:rsidDel="00000000" w:rsidP="00000000" w:rsidRDefault="00000000" w:rsidRPr="00000000" w14:paraId="00000104">
      <w:pPr>
        <w:pStyle w:val="Heading2"/>
        <w:rPr/>
      </w:pPr>
      <w:r w:rsidDel="00000000" w:rsidR="00000000" w:rsidRPr="00000000">
        <w:rPr>
          <w:rtl w:val="0"/>
        </w:rPr>
        <w:t xml:space="preserve">Call to Action (CTA)</w:t>
      </w:r>
    </w:p>
    <w:p w:rsidR="00000000" w:rsidDel="00000000" w:rsidP="00000000" w:rsidRDefault="00000000" w:rsidRPr="00000000" w14:paraId="00000105">
      <w:pPr>
        <w:rPr/>
      </w:pPr>
      <w:r w:rsidDel="00000000" w:rsidR="00000000" w:rsidRPr="00000000">
        <w:rPr>
          <w:rtl w:val="0"/>
        </w:rPr>
        <w:t xml:space="preserve"> Download the brochure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t xml:space="preserve">Certified ESG Sustainable Banking Professional (Operational Focus)</w:t>
      </w:r>
    </w:p>
    <w:p w:rsidR="00000000" w:rsidDel="00000000" w:rsidP="00000000" w:rsidRDefault="00000000" w:rsidRPr="00000000" w14:paraId="0000010F">
      <w:pPr>
        <w:rPr/>
      </w:pPr>
      <w:r w:rsidDel="00000000" w:rsidR="00000000" w:rsidRPr="00000000">
        <w:rPr>
          <w:rtl w:val="0"/>
        </w:rPr>
        <w:t xml:space="preserve">Short Description:Hands-on ESG training for operational integration in banking.</w:t>
      </w:r>
    </w:p>
    <w:p w:rsidR="00000000" w:rsidDel="00000000" w:rsidP="00000000" w:rsidRDefault="00000000" w:rsidRPr="00000000" w14:paraId="00000110">
      <w:pPr>
        <w:pStyle w:val="Heading2"/>
        <w:rPr/>
      </w:pPr>
      <w:r w:rsidDel="00000000" w:rsidR="00000000" w:rsidRPr="00000000">
        <w:rPr>
          <w:rtl w:val="0"/>
        </w:rPr>
        <w:t xml:space="preserve">Overview</w:t>
      </w:r>
    </w:p>
    <w:p w:rsidR="00000000" w:rsidDel="00000000" w:rsidP="00000000" w:rsidRDefault="00000000" w:rsidRPr="00000000" w14:paraId="00000111">
      <w:pPr>
        <w:rPr/>
      </w:pPr>
      <w:r w:rsidDel="00000000" w:rsidR="00000000" w:rsidRPr="00000000">
        <w:rPr>
          <w:rtl w:val="0"/>
        </w:rPr>
        <w:t xml:space="preserve">Focuses on practical ESG implementation, climate risk management, and sustainable operations.</w:t>
      </w:r>
    </w:p>
    <w:p w:rsidR="00000000" w:rsidDel="00000000" w:rsidP="00000000" w:rsidRDefault="00000000" w:rsidRPr="00000000" w14:paraId="00000112">
      <w:pPr>
        <w:pStyle w:val="Heading2"/>
        <w:rPr/>
      </w:pPr>
      <w:r w:rsidDel="00000000" w:rsidR="00000000" w:rsidRPr="00000000">
        <w:rPr>
          <w:rtl w:val="0"/>
        </w:rPr>
        <w:t xml:space="preserve">Who is the Programme For</w:t>
      </w:r>
    </w:p>
    <w:p w:rsidR="00000000" w:rsidDel="00000000" w:rsidP="00000000" w:rsidRDefault="00000000" w:rsidRPr="00000000" w14:paraId="00000113">
      <w:pPr>
        <w:rPr/>
      </w:pPr>
      <w:r w:rsidDel="00000000" w:rsidR="00000000" w:rsidRPr="00000000">
        <w:rPr>
          <w:rtl w:val="0"/>
        </w:rPr>
        <w:t xml:space="preserve">Chief Sustainability Officers, Risk Managers, Internal Auditors, Innovation Officers, Bank Executives.</w:t>
      </w:r>
    </w:p>
    <w:p w:rsidR="00000000" w:rsidDel="00000000" w:rsidP="00000000" w:rsidRDefault="00000000" w:rsidRPr="00000000" w14:paraId="00000114">
      <w:pPr>
        <w:pStyle w:val="Heading2"/>
        <w:rPr/>
      </w:pPr>
      <w:r w:rsidDel="00000000" w:rsidR="00000000" w:rsidRPr="00000000">
        <w:rPr>
          <w:rtl w:val="0"/>
        </w:rPr>
        <w:t xml:space="preserve">How the Programme is Delivered</w:t>
      </w:r>
    </w:p>
    <w:p w:rsidR="00000000" w:rsidDel="00000000" w:rsidP="00000000" w:rsidRDefault="00000000" w:rsidRPr="00000000" w14:paraId="00000115">
      <w:pPr>
        <w:rPr/>
      </w:pPr>
      <w:r w:rsidDel="00000000" w:rsidR="00000000" w:rsidRPr="00000000">
        <w:rPr>
          <w:rtl w:val="0"/>
        </w:rPr>
        <w:t xml:space="preserve">Flexible options: Online or In-Person.</w:t>
      </w:r>
    </w:p>
    <w:p w:rsidR="00000000" w:rsidDel="00000000" w:rsidP="00000000" w:rsidRDefault="00000000" w:rsidRPr="00000000" w14:paraId="00000116">
      <w:pPr>
        <w:pStyle w:val="Heading2"/>
        <w:rPr/>
      </w:pPr>
      <w:r w:rsidDel="00000000" w:rsidR="00000000" w:rsidRPr="00000000">
        <w:rPr>
          <w:rtl w:val="0"/>
        </w:rPr>
        <w:t xml:space="preserve">Modules &amp; Information</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Green Banks</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Integrating ESG Risks into Financial Sector Operations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Climate Risks Management in Banking Operations</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Evaluating Climate Risk for Banks</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Managing Carbon Footprint</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Banking Operations</w:t>
      </w:r>
    </w:p>
    <w:p w:rsidR="00000000" w:rsidDel="00000000" w:rsidP="00000000" w:rsidRDefault="00000000" w:rsidRPr="00000000" w14:paraId="0000011D">
      <w:pPr>
        <w:pStyle w:val="Heading2"/>
        <w:rPr/>
      </w:pPr>
      <w:r w:rsidDel="00000000" w:rsidR="00000000" w:rsidRPr="00000000">
        <w:rPr>
          <w:rtl w:val="0"/>
        </w:rPr>
        <w:t xml:space="preserve">Call to Action (CTA)</w:t>
      </w:r>
    </w:p>
    <w:p w:rsidR="00000000" w:rsidDel="00000000" w:rsidP="00000000" w:rsidRDefault="00000000" w:rsidRPr="00000000" w14:paraId="0000011E">
      <w:pPr>
        <w:rPr/>
      </w:pPr>
      <w:r w:rsidDel="00000000" w:rsidR="00000000" w:rsidRPr="00000000">
        <w:rPr>
          <w:rtl w:val="0"/>
        </w:rPr>
        <w:t xml:space="preserve"> Download the brochure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pPr>
      <w:r w:rsidDel="00000000" w:rsidR="00000000" w:rsidRPr="00000000">
        <w:rPr>
          <w:rtl w:val="0"/>
        </w:rPr>
        <w:t xml:space="preserve">Certified ESG Sustainable Banking Professional (SMEs focus)</w:t>
      </w:r>
    </w:p>
    <w:p w:rsidR="00000000" w:rsidDel="00000000" w:rsidP="00000000" w:rsidRDefault="00000000" w:rsidRPr="00000000" w14:paraId="0000012A">
      <w:pPr>
        <w:rPr/>
      </w:pPr>
      <w:r w:rsidDel="00000000" w:rsidR="00000000" w:rsidRPr="00000000">
        <w:rPr>
          <w:rtl w:val="0"/>
        </w:rPr>
        <w:t xml:space="preserve">Short Description: Equips SME-focused banking professionals with ESG integration tools.</w:t>
      </w:r>
    </w:p>
    <w:p w:rsidR="00000000" w:rsidDel="00000000" w:rsidP="00000000" w:rsidRDefault="00000000" w:rsidRPr="00000000" w14:paraId="0000012B">
      <w:pPr>
        <w:pStyle w:val="Heading2"/>
        <w:rPr/>
      </w:pPr>
      <w:r w:rsidDel="00000000" w:rsidR="00000000" w:rsidRPr="00000000">
        <w:rPr>
          <w:rtl w:val="0"/>
        </w:rPr>
        <w:t xml:space="preserve">Overview</w:t>
      </w:r>
    </w:p>
    <w:p w:rsidR="00000000" w:rsidDel="00000000" w:rsidP="00000000" w:rsidRDefault="00000000" w:rsidRPr="00000000" w14:paraId="0000012C">
      <w:pPr>
        <w:rPr/>
      </w:pPr>
      <w:r w:rsidDel="00000000" w:rsidR="00000000" w:rsidRPr="00000000">
        <w:rPr>
          <w:rtl w:val="0"/>
        </w:rPr>
        <w:t xml:space="preserve">Focuses on ESG integration in SME finance, covering credit strategies, regulatory compliance, and green finance innovation.</w:t>
      </w:r>
    </w:p>
    <w:p w:rsidR="00000000" w:rsidDel="00000000" w:rsidP="00000000" w:rsidRDefault="00000000" w:rsidRPr="00000000" w14:paraId="0000012D">
      <w:pPr>
        <w:pStyle w:val="Heading2"/>
        <w:rPr/>
      </w:pPr>
      <w:r w:rsidDel="00000000" w:rsidR="00000000" w:rsidRPr="00000000">
        <w:rPr>
          <w:rtl w:val="0"/>
        </w:rPr>
        <w:t xml:space="preserve">Who is the Programme For</w:t>
      </w:r>
    </w:p>
    <w:p w:rsidR="00000000" w:rsidDel="00000000" w:rsidP="00000000" w:rsidRDefault="00000000" w:rsidRPr="00000000" w14:paraId="0000012E">
      <w:pPr>
        <w:rPr/>
      </w:pPr>
      <w:r w:rsidDel="00000000" w:rsidR="00000000" w:rsidRPr="00000000">
        <w:rPr>
          <w:rtl w:val="0"/>
        </w:rPr>
        <w:t xml:space="preserve">SME relationship managers, ESG advisors, loan underwriters, microfinance leaders, policymakers, consultants.</w:t>
      </w:r>
    </w:p>
    <w:p w:rsidR="00000000" w:rsidDel="00000000" w:rsidP="00000000" w:rsidRDefault="00000000" w:rsidRPr="00000000" w14:paraId="0000012F">
      <w:pPr>
        <w:pStyle w:val="Heading2"/>
        <w:rPr/>
      </w:pPr>
      <w:r w:rsidDel="00000000" w:rsidR="00000000" w:rsidRPr="00000000">
        <w:rPr>
          <w:rtl w:val="0"/>
        </w:rPr>
        <w:t xml:space="preserve">How the Programme is Delivered</w:t>
      </w:r>
    </w:p>
    <w:p w:rsidR="00000000" w:rsidDel="00000000" w:rsidP="00000000" w:rsidRDefault="00000000" w:rsidRPr="00000000" w14:paraId="00000130">
      <w:pPr>
        <w:rPr/>
      </w:pPr>
      <w:r w:rsidDel="00000000" w:rsidR="00000000" w:rsidRPr="00000000">
        <w:rPr>
          <w:rtl w:val="0"/>
        </w:rPr>
        <w:t xml:space="preserve">Flexible options: Online or In-Person.</w:t>
      </w:r>
    </w:p>
    <w:p w:rsidR="00000000" w:rsidDel="00000000" w:rsidP="00000000" w:rsidRDefault="00000000" w:rsidRPr="00000000" w14:paraId="00000131">
      <w:pPr>
        <w:pStyle w:val="Heading2"/>
        <w:rPr/>
      </w:pPr>
      <w:r w:rsidDel="00000000" w:rsidR="00000000" w:rsidRPr="00000000">
        <w:rPr>
          <w:rtl w:val="0"/>
        </w:rPr>
        <w:t xml:space="preserve">Modules &amp; Information</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Finance for SMEs</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Risks and Assessments</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Credit Management Strategies</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Sustainable Finance Practices</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Strategic Change Management for Sustainability</w:t>
      </w:r>
    </w:p>
    <w:p w:rsidR="00000000" w:rsidDel="00000000" w:rsidP="00000000" w:rsidRDefault="00000000" w:rsidRPr="00000000" w14:paraId="00000137">
      <w:pPr>
        <w:pStyle w:val="Heading2"/>
        <w:rPr/>
      </w:pPr>
      <w:r w:rsidDel="00000000" w:rsidR="00000000" w:rsidRPr="00000000">
        <w:rPr>
          <w:rtl w:val="0"/>
        </w:rPr>
        <w:t xml:space="preserve">Call to Action (CTA)</w:t>
      </w:r>
    </w:p>
    <w:p w:rsidR="00000000" w:rsidDel="00000000" w:rsidP="00000000" w:rsidRDefault="00000000" w:rsidRPr="00000000" w14:paraId="00000138">
      <w:pPr>
        <w:rPr/>
      </w:pPr>
      <w:r w:rsidDel="00000000" w:rsidR="00000000" w:rsidRPr="00000000">
        <w:rPr>
          <w:rtl w:val="0"/>
        </w:rPr>
        <w:t xml:space="preserve"> Download the brochure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rPr/>
      </w:pPr>
      <w:r w:rsidDel="00000000" w:rsidR="00000000" w:rsidRPr="00000000">
        <w:rPr>
          <w:rtl w:val="0"/>
        </w:rPr>
        <w:t xml:space="preserve">Certified ESG Sustainable Banking Professional (ESGs Risk focus)</w:t>
      </w:r>
    </w:p>
    <w:p w:rsidR="00000000" w:rsidDel="00000000" w:rsidP="00000000" w:rsidRDefault="00000000" w:rsidRPr="00000000" w14:paraId="00000145">
      <w:pPr>
        <w:rPr/>
      </w:pPr>
      <w:r w:rsidDel="00000000" w:rsidR="00000000" w:rsidRPr="00000000">
        <w:rPr>
          <w:rtl w:val="0"/>
        </w:rPr>
        <w:t xml:space="preserve">Short Description: Provides advanced training in ESG risk management for finance professionals.</w:t>
      </w:r>
    </w:p>
    <w:p w:rsidR="00000000" w:rsidDel="00000000" w:rsidP="00000000" w:rsidRDefault="00000000" w:rsidRPr="00000000" w14:paraId="00000146">
      <w:pPr>
        <w:pStyle w:val="Heading2"/>
        <w:rPr/>
      </w:pPr>
      <w:r w:rsidDel="00000000" w:rsidR="00000000" w:rsidRPr="00000000">
        <w:rPr>
          <w:rtl w:val="0"/>
        </w:rPr>
        <w:t xml:space="preserve">Overview</w:t>
      </w:r>
    </w:p>
    <w:p w:rsidR="00000000" w:rsidDel="00000000" w:rsidP="00000000" w:rsidRDefault="00000000" w:rsidRPr="00000000" w14:paraId="00000147">
      <w:pPr>
        <w:rPr/>
      </w:pPr>
      <w:r w:rsidDel="00000000" w:rsidR="00000000" w:rsidRPr="00000000">
        <w:rPr>
          <w:rtl w:val="0"/>
        </w:rPr>
        <w:t xml:space="preserve">Covers frameworks for ESG risk integration, reporting, case studies, and risk mitigation strategies.</w:t>
      </w:r>
    </w:p>
    <w:p w:rsidR="00000000" w:rsidDel="00000000" w:rsidP="00000000" w:rsidRDefault="00000000" w:rsidRPr="00000000" w14:paraId="00000148">
      <w:pPr>
        <w:pStyle w:val="Heading2"/>
        <w:rPr/>
      </w:pPr>
      <w:r w:rsidDel="00000000" w:rsidR="00000000" w:rsidRPr="00000000">
        <w:rPr>
          <w:rtl w:val="0"/>
        </w:rPr>
        <w:t xml:space="preserve">Who is the Programme For</w:t>
      </w:r>
    </w:p>
    <w:p w:rsidR="00000000" w:rsidDel="00000000" w:rsidP="00000000" w:rsidRDefault="00000000" w:rsidRPr="00000000" w14:paraId="00000149">
      <w:pPr>
        <w:rPr/>
      </w:pPr>
      <w:r w:rsidDel="00000000" w:rsidR="00000000" w:rsidRPr="00000000">
        <w:rPr>
          <w:rtl w:val="0"/>
        </w:rPr>
        <w:t xml:space="preserve">Banking executives, ESG analysts, auditors, policymakers, consultants, mid-senior finance professionals.</w:t>
      </w:r>
    </w:p>
    <w:p w:rsidR="00000000" w:rsidDel="00000000" w:rsidP="00000000" w:rsidRDefault="00000000" w:rsidRPr="00000000" w14:paraId="0000014A">
      <w:pPr>
        <w:pStyle w:val="Heading2"/>
        <w:rPr/>
      </w:pPr>
      <w:r w:rsidDel="00000000" w:rsidR="00000000" w:rsidRPr="00000000">
        <w:rPr>
          <w:rtl w:val="0"/>
        </w:rPr>
        <w:t xml:space="preserve">How the Programme is Delivered</w:t>
      </w:r>
    </w:p>
    <w:p w:rsidR="00000000" w:rsidDel="00000000" w:rsidP="00000000" w:rsidRDefault="00000000" w:rsidRPr="00000000" w14:paraId="0000014B">
      <w:pPr>
        <w:rPr/>
      </w:pPr>
      <w:r w:rsidDel="00000000" w:rsidR="00000000" w:rsidRPr="00000000">
        <w:rPr>
          <w:rtl w:val="0"/>
        </w:rPr>
        <w:t xml:space="preserve">Flexible options: Online or In-Person.</w:t>
      </w:r>
    </w:p>
    <w:p w:rsidR="00000000" w:rsidDel="00000000" w:rsidP="00000000" w:rsidRDefault="00000000" w:rsidRPr="00000000" w14:paraId="0000014C">
      <w:pPr>
        <w:pStyle w:val="Heading2"/>
        <w:rPr/>
      </w:pPr>
      <w:r w:rsidDel="00000000" w:rsidR="00000000" w:rsidRPr="00000000">
        <w:rPr>
          <w:rtl w:val="0"/>
        </w:rPr>
        <w:t xml:space="preserve">Modules &amp; Information</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Financial Risks of ESG</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Risks in Banking</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Risk and Opportunity</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Risk Framework and Management</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Assessment Fundamentals</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Scores and Reporting</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Reports</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Change Management for ESG Risk</w:t>
      </w:r>
    </w:p>
    <w:p w:rsidR="00000000" w:rsidDel="00000000" w:rsidP="00000000" w:rsidRDefault="00000000" w:rsidRPr="00000000" w14:paraId="00000155">
      <w:pPr>
        <w:pStyle w:val="Heading2"/>
        <w:rPr/>
      </w:pPr>
      <w:r w:rsidDel="00000000" w:rsidR="00000000" w:rsidRPr="00000000">
        <w:rPr>
          <w:rtl w:val="0"/>
        </w:rPr>
        <w:t xml:space="preserve">Call to Action (CTA)</w:t>
      </w:r>
    </w:p>
    <w:p w:rsidR="00000000" w:rsidDel="00000000" w:rsidP="00000000" w:rsidRDefault="00000000" w:rsidRPr="00000000" w14:paraId="00000156">
      <w:pPr>
        <w:rPr/>
      </w:pPr>
      <w:r w:rsidDel="00000000" w:rsidR="00000000" w:rsidRPr="00000000">
        <w:rPr>
          <w:rtl w:val="0"/>
        </w:rPr>
        <w:t xml:space="preserve"> Download the brochure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r w:rsidDel="00000000" w:rsidR="00000000" w:rsidRPr="00000000">
        <w:rPr>
          <w:rtl w:val="0"/>
        </w:rPr>
        <w:t xml:space="preserve">Certified ESG Sustainable Banking Officer (CSBO)</w:t>
      </w:r>
    </w:p>
    <w:p w:rsidR="00000000" w:rsidDel="00000000" w:rsidP="00000000" w:rsidRDefault="00000000" w:rsidRPr="00000000" w14:paraId="00000160">
      <w:pPr>
        <w:rPr/>
      </w:pPr>
      <w:r w:rsidDel="00000000" w:rsidR="00000000" w:rsidRPr="00000000">
        <w:rPr>
          <w:rtl w:val="0"/>
        </w:rPr>
        <w:t xml:space="preserve">Short Description: Executive training for sustainability leadership in banking.</w:t>
      </w:r>
    </w:p>
    <w:p w:rsidR="00000000" w:rsidDel="00000000" w:rsidP="00000000" w:rsidRDefault="00000000" w:rsidRPr="00000000" w14:paraId="00000161">
      <w:pPr>
        <w:pStyle w:val="Heading2"/>
        <w:rPr/>
      </w:pPr>
      <w:r w:rsidDel="00000000" w:rsidR="00000000" w:rsidRPr="00000000">
        <w:rPr>
          <w:rtl w:val="0"/>
        </w:rPr>
        <w:t xml:space="preserve">Overview</w:t>
      </w:r>
    </w:p>
    <w:p w:rsidR="00000000" w:rsidDel="00000000" w:rsidP="00000000" w:rsidRDefault="00000000" w:rsidRPr="00000000" w14:paraId="00000162">
      <w:pPr>
        <w:rPr/>
      </w:pPr>
      <w:r w:rsidDel="00000000" w:rsidR="00000000" w:rsidRPr="00000000">
        <w:rPr>
          <w:rtl w:val="0"/>
        </w:rPr>
        <w:t xml:space="preserve">Covers stakeholder engagement, ESG reporting, climate risks, and leadership resilience using real-world tools.</w:t>
      </w:r>
    </w:p>
    <w:p w:rsidR="00000000" w:rsidDel="00000000" w:rsidP="00000000" w:rsidRDefault="00000000" w:rsidRPr="00000000" w14:paraId="00000163">
      <w:pPr>
        <w:pStyle w:val="Heading2"/>
        <w:rPr/>
      </w:pPr>
      <w:r w:rsidDel="00000000" w:rsidR="00000000" w:rsidRPr="00000000">
        <w:rPr>
          <w:rtl w:val="0"/>
        </w:rPr>
        <w:t xml:space="preserve">Who is the Programme For</w:t>
      </w:r>
    </w:p>
    <w:p w:rsidR="00000000" w:rsidDel="00000000" w:rsidP="00000000" w:rsidRDefault="00000000" w:rsidRPr="00000000" w14:paraId="00000164">
      <w:pPr>
        <w:rPr/>
      </w:pPr>
      <w:r w:rsidDel="00000000" w:rsidR="00000000" w:rsidRPr="00000000">
        <w:rPr>
          <w:rtl w:val="0"/>
        </w:rPr>
        <w:t xml:space="preserve">Senior Managers &amp; Executives in ESG Sustainable Banking.</w:t>
      </w:r>
    </w:p>
    <w:p w:rsidR="00000000" w:rsidDel="00000000" w:rsidP="00000000" w:rsidRDefault="00000000" w:rsidRPr="00000000" w14:paraId="00000165">
      <w:pPr>
        <w:pStyle w:val="Heading2"/>
        <w:rPr/>
      </w:pPr>
      <w:r w:rsidDel="00000000" w:rsidR="00000000" w:rsidRPr="00000000">
        <w:rPr>
          <w:rtl w:val="0"/>
        </w:rPr>
        <w:t xml:space="preserve">How the Programme is Delivered</w:t>
      </w:r>
    </w:p>
    <w:p w:rsidR="00000000" w:rsidDel="00000000" w:rsidP="00000000" w:rsidRDefault="00000000" w:rsidRPr="00000000" w14:paraId="00000166">
      <w:pPr>
        <w:rPr/>
      </w:pPr>
      <w:r w:rsidDel="00000000" w:rsidR="00000000" w:rsidRPr="00000000">
        <w:rPr>
          <w:rtl w:val="0"/>
        </w:rPr>
        <w:t xml:space="preserve">98 Hours Online + 16 hours onsite workshop.</w:t>
      </w:r>
    </w:p>
    <w:p w:rsidR="00000000" w:rsidDel="00000000" w:rsidP="00000000" w:rsidRDefault="00000000" w:rsidRPr="00000000" w14:paraId="00000167">
      <w:pPr>
        <w:pStyle w:val="Heading2"/>
        <w:rPr/>
      </w:pPr>
      <w:r w:rsidDel="00000000" w:rsidR="00000000" w:rsidRPr="00000000">
        <w:rPr>
          <w:rtl w:val="0"/>
        </w:rPr>
        <w:t xml:space="preserve">Modules &amp; Information</w:t>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Leadership Skills</w:t>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Leadership Resilience</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Leadership in Crisis (Workshop)</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AI in Leadership</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in Leadership</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Stakeholder Management</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and Climate Risk</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TCFD and CSRD Reporting</w:t>
      </w:r>
    </w:p>
    <w:p w:rsidR="00000000" w:rsidDel="00000000" w:rsidP="00000000" w:rsidRDefault="00000000" w:rsidRPr="00000000" w14:paraId="00000170">
      <w:pPr>
        <w:pStyle w:val="Heading2"/>
        <w:rPr/>
      </w:pPr>
      <w:r w:rsidDel="00000000" w:rsidR="00000000" w:rsidRPr="00000000">
        <w:rPr>
          <w:rtl w:val="0"/>
        </w:rPr>
        <w:t xml:space="preserve">Call to Action (CTA)</w:t>
      </w:r>
    </w:p>
    <w:p w:rsidR="00000000" w:rsidDel="00000000" w:rsidP="00000000" w:rsidRDefault="00000000" w:rsidRPr="00000000" w14:paraId="00000171">
      <w:pPr>
        <w:rPr/>
      </w:pPr>
      <w:r w:rsidDel="00000000" w:rsidR="00000000" w:rsidRPr="00000000">
        <w:rPr>
          <w:rtl w:val="0"/>
        </w:rPr>
        <w:t xml:space="preserve"> Download the brochure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r w:rsidDel="00000000" w:rsidR="00000000" w:rsidRPr="00000000">
        <w:rPr>
          <w:rtl w:val="0"/>
        </w:rPr>
        <w:t xml:space="preserve">Certified Healthcare Sustainability Expert (CHSE)</w:t>
      </w:r>
    </w:p>
    <w:p w:rsidR="00000000" w:rsidDel="00000000" w:rsidP="00000000" w:rsidRDefault="00000000" w:rsidRPr="00000000" w14:paraId="0000017C">
      <w:pPr>
        <w:rPr/>
      </w:pPr>
      <w:r w:rsidDel="00000000" w:rsidR="00000000" w:rsidRPr="00000000">
        <w:rPr>
          <w:rtl w:val="0"/>
        </w:rPr>
        <w:t xml:space="preserve">Short Description: Promotes ESG principles and sustainability in healthcare systems.</w:t>
      </w:r>
    </w:p>
    <w:p w:rsidR="00000000" w:rsidDel="00000000" w:rsidP="00000000" w:rsidRDefault="00000000" w:rsidRPr="00000000" w14:paraId="0000017D">
      <w:pPr>
        <w:pStyle w:val="Heading2"/>
        <w:rPr/>
      </w:pPr>
      <w:r w:rsidDel="00000000" w:rsidR="00000000" w:rsidRPr="00000000">
        <w:rPr>
          <w:rtl w:val="0"/>
        </w:rPr>
        <w:t xml:space="preserve">Overview</w:t>
      </w:r>
    </w:p>
    <w:p w:rsidR="00000000" w:rsidDel="00000000" w:rsidP="00000000" w:rsidRDefault="00000000" w:rsidRPr="00000000" w14:paraId="0000017E">
      <w:pPr>
        <w:rPr/>
      </w:pPr>
      <w:r w:rsidDel="00000000" w:rsidR="00000000" w:rsidRPr="00000000">
        <w:rPr>
          <w:rtl w:val="0"/>
        </w:rPr>
        <w:t xml:space="preserve">Covers sustainable practices in healthcare, environmental health strategies, and ESG implementation in clinical settings.</w:t>
      </w:r>
    </w:p>
    <w:p w:rsidR="00000000" w:rsidDel="00000000" w:rsidP="00000000" w:rsidRDefault="00000000" w:rsidRPr="00000000" w14:paraId="0000017F">
      <w:pPr>
        <w:pStyle w:val="Heading2"/>
        <w:rPr/>
      </w:pPr>
      <w:r w:rsidDel="00000000" w:rsidR="00000000" w:rsidRPr="00000000">
        <w:rPr>
          <w:rtl w:val="0"/>
        </w:rPr>
        <w:t xml:space="preserve">Who is the Programme For</w:t>
      </w:r>
    </w:p>
    <w:p w:rsidR="00000000" w:rsidDel="00000000" w:rsidP="00000000" w:rsidRDefault="00000000" w:rsidRPr="00000000" w14:paraId="00000180">
      <w:pPr>
        <w:rPr/>
      </w:pPr>
      <w:r w:rsidDel="00000000" w:rsidR="00000000" w:rsidRPr="00000000">
        <w:rPr>
          <w:rtl w:val="0"/>
        </w:rPr>
        <w:t xml:space="preserve">Healthcare executives, facility managers, sustainability officers, consultants, policymakers.</w:t>
      </w:r>
    </w:p>
    <w:p w:rsidR="00000000" w:rsidDel="00000000" w:rsidP="00000000" w:rsidRDefault="00000000" w:rsidRPr="00000000" w14:paraId="00000181">
      <w:pPr>
        <w:pStyle w:val="Heading2"/>
        <w:rPr/>
      </w:pPr>
      <w:r w:rsidDel="00000000" w:rsidR="00000000" w:rsidRPr="00000000">
        <w:rPr>
          <w:rtl w:val="0"/>
        </w:rPr>
        <w:t xml:space="preserve">How the Programme is Delivered</w:t>
      </w:r>
    </w:p>
    <w:p w:rsidR="00000000" w:rsidDel="00000000" w:rsidP="00000000" w:rsidRDefault="00000000" w:rsidRPr="00000000" w14:paraId="00000182">
      <w:pPr>
        <w:rPr/>
      </w:pPr>
      <w:r w:rsidDel="00000000" w:rsidR="00000000" w:rsidRPr="00000000">
        <w:rPr>
          <w:rtl w:val="0"/>
        </w:rPr>
        <w:t xml:space="preserve">93 hours online + 16 hours workshop.</w:t>
      </w:r>
    </w:p>
    <w:p w:rsidR="00000000" w:rsidDel="00000000" w:rsidP="00000000" w:rsidRDefault="00000000" w:rsidRPr="00000000" w14:paraId="00000183">
      <w:pPr>
        <w:pStyle w:val="Heading2"/>
        <w:rPr/>
      </w:pPr>
      <w:r w:rsidDel="00000000" w:rsidR="00000000" w:rsidRPr="00000000">
        <w:rPr>
          <w:rtl w:val="0"/>
        </w:rPr>
        <w:t xml:space="preserve">Modules &amp; Information</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Practices in Healthcare</w:t>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Embedding ESG in Healthcare</w:t>
      </w:r>
    </w:p>
    <w:p w:rsidR="00000000" w:rsidDel="00000000" w:rsidP="00000000" w:rsidRDefault="00000000" w:rsidRPr="00000000" w14:paraId="000001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Global ESG Perspectives</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Medical Industry Sustainability</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Environmental Health Strategies</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COVID-19 Strategic Insights</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Facility Design and Management</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Sustainability Topics</w:t>
      </w:r>
    </w:p>
    <w:p w:rsidR="00000000" w:rsidDel="00000000" w:rsidP="00000000" w:rsidRDefault="00000000" w:rsidRPr="00000000" w14:paraId="0000018C">
      <w:pPr>
        <w:pStyle w:val="Heading2"/>
        <w:rPr/>
      </w:pPr>
      <w:r w:rsidDel="00000000" w:rsidR="00000000" w:rsidRPr="00000000">
        <w:rPr>
          <w:rtl w:val="0"/>
        </w:rPr>
        <w:t xml:space="preserve">Call to Action (CTA)</w:t>
      </w:r>
    </w:p>
    <w:p w:rsidR="00000000" w:rsidDel="00000000" w:rsidP="00000000" w:rsidRDefault="00000000" w:rsidRPr="00000000" w14:paraId="0000018D">
      <w:pPr>
        <w:rPr/>
      </w:pPr>
      <w:r w:rsidDel="00000000" w:rsidR="00000000" w:rsidRPr="00000000">
        <w:rPr>
          <w:rtl w:val="0"/>
        </w:rPr>
        <w:t xml:space="preserve"> Download the brochure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r w:rsidDel="00000000" w:rsidR="00000000" w:rsidRPr="00000000">
        <w:rPr>
          <w:rtl w:val="0"/>
        </w:rPr>
        <w:t xml:space="preserve">Certified Energy Sustainability Consultant (CESC)</w:t>
      </w:r>
    </w:p>
    <w:p w:rsidR="00000000" w:rsidDel="00000000" w:rsidP="00000000" w:rsidRDefault="00000000" w:rsidRPr="00000000" w14:paraId="00000198">
      <w:pPr>
        <w:rPr/>
      </w:pPr>
      <w:r w:rsidDel="00000000" w:rsidR="00000000" w:rsidRPr="00000000">
        <w:rPr>
          <w:rtl w:val="0"/>
        </w:rPr>
        <w:t xml:space="preserve">Short Description: Prepares energy professionals to lead ESG transitions and sustainable practices.</w:t>
      </w:r>
    </w:p>
    <w:p w:rsidR="00000000" w:rsidDel="00000000" w:rsidP="00000000" w:rsidRDefault="00000000" w:rsidRPr="00000000" w14:paraId="00000199">
      <w:pPr>
        <w:pStyle w:val="Heading2"/>
        <w:rPr/>
      </w:pPr>
      <w:r w:rsidDel="00000000" w:rsidR="00000000" w:rsidRPr="00000000">
        <w:rPr>
          <w:rtl w:val="0"/>
        </w:rPr>
        <w:t xml:space="preserve">Overview</w:t>
      </w:r>
    </w:p>
    <w:p w:rsidR="00000000" w:rsidDel="00000000" w:rsidP="00000000" w:rsidRDefault="00000000" w:rsidRPr="00000000" w14:paraId="0000019A">
      <w:pPr>
        <w:rPr/>
      </w:pPr>
      <w:r w:rsidDel="00000000" w:rsidR="00000000" w:rsidRPr="00000000">
        <w:rPr>
          <w:rtl w:val="0"/>
        </w:rPr>
        <w:t xml:space="preserve">Focuses on ESG integration, risk management, renewable energy, and sustainability strategies in oil and gas.</w:t>
      </w:r>
    </w:p>
    <w:p w:rsidR="00000000" w:rsidDel="00000000" w:rsidP="00000000" w:rsidRDefault="00000000" w:rsidRPr="00000000" w14:paraId="0000019B">
      <w:pPr>
        <w:pStyle w:val="Heading2"/>
        <w:rPr/>
      </w:pPr>
      <w:r w:rsidDel="00000000" w:rsidR="00000000" w:rsidRPr="00000000">
        <w:rPr>
          <w:rtl w:val="0"/>
        </w:rPr>
        <w:t xml:space="preserve">Who is the Programme For</w:t>
      </w:r>
    </w:p>
    <w:p w:rsidR="00000000" w:rsidDel="00000000" w:rsidP="00000000" w:rsidRDefault="00000000" w:rsidRPr="00000000" w14:paraId="0000019C">
      <w:pPr>
        <w:rPr/>
      </w:pPr>
      <w:r w:rsidDel="00000000" w:rsidR="00000000" w:rsidRPr="00000000">
        <w:rPr>
          <w:rtl w:val="0"/>
        </w:rPr>
        <w:t xml:space="preserve">Energy executives, engineers, policymakers, project managers, sustainability officers.</w:t>
      </w:r>
    </w:p>
    <w:p w:rsidR="00000000" w:rsidDel="00000000" w:rsidP="00000000" w:rsidRDefault="00000000" w:rsidRPr="00000000" w14:paraId="0000019D">
      <w:pPr>
        <w:pStyle w:val="Heading2"/>
        <w:rPr/>
      </w:pPr>
      <w:r w:rsidDel="00000000" w:rsidR="00000000" w:rsidRPr="00000000">
        <w:rPr>
          <w:rtl w:val="0"/>
        </w:rPr>
        <w:t xml:space="preserve">How the Programme is Delivered</w:t>
      </w:r>
    </w:p>
    <w:p w:rsidR="00000000" w:rsidDel="00000000" w:rsidP="00000000" w:rsidRDefault="00000000" w:rsidRPr="00000000" w14:paraId="0000019E">
      <w:pPr>
        <w:rPr/>
      </w:pPr>
      <w:r w:rsidDel="00000000" w:rsidR="00000000" w:rsidRPr="00000000">
        <w:rPr>
          <w:rtl w:val="0"/>
        </w:rPr>
        <w:t xml:space="preserve">126 hours online + 8 hours workshop.</w:t>
      </w:r>
    </w:p>
    <w:p w:rsidR="00000000" w:rsidDel="00000000" w:rsidP="00000000" w:rsidRDefault="00000000" w:rsidRPr="00000000" w14:paraId="0000019F">
      <w:pPr>
        <w:pStyle w:val="Heading2"/>
        <w:rPr/>
      </w:pPr>
      <w:r w:rsidDel="00000000" w:rsidR="00000000" w:rsidRPr="00000000">
        <w:rPr>
          <w:rtl w:val="0"/>
        </w:rPr>
        <w:t xml:space="preserve">Modules &amp; Information</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in Oil &amp; Gas</w:t>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Environmental Management</w:t>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Regulatory Dynamics</w:t>
      </w:r>
    </w:p>
    <w:p w:rsidR="00000000" w:rsidDel="00000000" w:rsidP="00000000" w:rsidRDefault="00000000" w:rsidRPr="00000000" w14:paraId="000001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Energy Technologies</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Resource &amp; Risk Management</w:t>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Governance &amp; Ethics</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Reporting</w:t>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Energy Economics</w:t>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Energy Transition Trends</w:t>
      </w:r>
    </w:p>
    <w:p w:rsidR="00000000" w:rsidDel="00000000" w:rsidP="00000000" w:rsidRDefault="00000000" w:rsidRPr="00000000" w14:paraId="000001A9">
      <w:pPr>
        <w:pStyle w:val="Heading2"/>
        <w:rPr/>
      </w:pPr>
      <w:r w:rsidDel="00000000" w:rsidR="00000000" w:rsidRPr="00000000">
        <w:rPr>
          <w:rtl w:val="0"/>
        </w:rPr>
        <w:t xml:space="preserve">Call to Action (CTA)</w:t>
      </w:r>
    </w:p>
    <w:p w:rsidR="00000000" w:rsidDel="00000000" w:rsidP="00000000" w:rsidRDefault="00000000" w:rsidRPr="00000000" w14:paraId="000001AA">
      <w:pPr>
        <w:rPr/>
      </w:pPr>
      <w:r w:rsidDel="00000000" w:rsidR="00000000" w:rsidRPr="00000000">
        <w:rPr>
          <w:rtl w:val="0"/>
        </w:rPr>
        <w:t xml:space="preserve"> Download the brochure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pPr>
      <w:r w:rsidDel="00000000" w:rsidR="00000000" w:rsidRPr="00000000">
        <w:rPr>
          <w:rtl w:val="0"/>
        </w:rPr>
        <w:t xml:space="preserve">Certified COSO ESG Compliance Officer (CCECO)</w:t>
      </w:r>
    </w:p>
    <w:p w:rsidR="00000000" w:rsidDel="00000000" w:rsidP="00000000" w:rsidRDefault="00000000" w:rsidRPr="00000000" w14:paraId="000001B4">
      <w:pPr>
        <w:rPr/>
      </w:pPr>
      <w:r w:rsidDel="00000000" w:rsidR="00000000" w:rsidRPr="00000000">
        <w:rPr>
          <w:rtl w:val="0"/>
        </w:rPr>
        <w:t xml:space="preserve">Short Description: Equips professionals to integrate ESG within GRC using COSO frameworks.</w:t>
      </w:r>
    </w:p>
    <w:p w:rsidR="00000000" w:rsidDel="00000000" w:rsidP="00000000" w:rsidRDefault="00000000" w:rsidRPr="00000000" w14:paraId="000001B5">
      <w:pPr>
        <w:pStyle w:val="Heading2"/>
        <w:rPr/>
      </w:pPr>
      <w:r w:rsidDel="00000000" w:rsidR="00000000" w:rsidRPr="00000000">
        <w:rPr>
          <w:rtl w:val="0"/>
        </w:rPr>
        <w:t xml:space="preserve">Overview</w:t>
      </w:r>
    </w:p>
    <w:p w:rsidR="00000000" w:rsidDel="00000000" w:rsidP="00000000" w:rsidRDefault="00000000" w:rsidRPr="00000000" w14:paraId="000001B6">
      <w:pPr>
        <w:rPr/>
      </w:pPr>
      <w:r w:rsidDel="00000000" w:rsidR="00000000" w:rsidRPr="00000000">
        <w:rPr>
          <w:rtl w:val="0"/>
        </w:rPr>
        <w:t xml:space="preserve">Covers ESG risk rating, compliance reporting, and COSO-aligned strategy development for sustainability transformation.</w:t>
      </w:r>
    </w:p>
    <w:p w:rsidR="00000000" w:rsidDel="00000000" w:rsidP="00000000" w:rsidRDefault="00000000" w:rsidRPr="00000000" w14:paraId="000001B7">
      <w:pPr>
        <w:pStyle w:val="Heading2"/>
        <w:rPr/>
      </w:pPr>
      <w:r w:rsidDel="00000000" w:rsidR="00000000" w:rsidRPr="00000000">
        <w:rPr>
          <w:rtl w:val="0"/>
        </w:rPr>
        <w:t xml:space="preserve">Who is the Programme For</w:t>
      </w:r>
    </w:p>
    <w:p w:rsidR="00000000" w:rsidDel="00000000" w:rsidP="00000000" w:rsidRDefault="00000000" w:rsidRPr="00000000" w14:paraId="000001B8">
      <w:pPr>
        <w:rPr/>
      </w:pPr>
      <w:r w:rsidDel="00000000" w:rsidR="00000000" w:rsidRPr="00000000">
        <w:rPr>
          <w:rtl w:val="0"/>
        </w:rPr>
        <w:t xml:space="preserve">Board Members, Compliance Officers, Risk Managers, Governance Professionals.</w:t>
      </w:r>
    </w:p>
    <w:p w:rsidR="00000000" w:rsidDel="00000000" w:rsidP="00000000" w:rsidRDefault="00000000" w:rsidRPr="00000000" w14:paraId="000001B9">
      <w:pPr>
        <w:pStyle w:val="Heading2"/>
        <w:rPr/>
      </w:pPr>
      <w:r w:rsidDel="00000000" w:rsidR="00000000" w:rsidRPr="00000000">
        <w:rPr>
          <w:rtl w:val="0"/>
        </w:rPr>
        <w:t xml:space="preserve">How the Programme is Delivered</w:t>
      </w:r>
    </w:p>
    <w:p w:rsidR="00000000" w:rsidDel="00000000" w:rsidP="00000000" w:rsidRDefault="00000000" w:rsidRPr="00000000" w14:paraId="000001BA">
      <w:pPr>
        <w:rPr/>
      </w:pPr>
      <w:r w:rsidDel="00000000" w:rsidR="00000000" w:rsidRPr="00000000">
        <w:rPr>
          <w:rtl w:val="0"/>
        </w:rPr>
        <w:t xml:space="preserve">Flexible options: Online or In-Person.</w:t>
      </w:r>
    </w:p>
    <w:p w:rsidR="00000000" w:rsidDel="00000000" w:rsidP="00000000" w:rsidRDefault="00000000" w:rsidRPr="00000000" w14:paraId="000001BB">
      <w:pPr>
        <w:pStyle w:val="Heading2"/>
        <w:rPr/>
      </w:pPr>
      <w:r w:rsidDel="00000000" w:rsidR="00000000" w:rsidRPr="00000000">
        <w:rPr>
          <w:rtl w:val="0"/>
        </w:rPr>
        <w:t xml:space="preserve">Modules &amp; Information</w:t>
      </w:r>
    </w:p>
    <w:p w:rsidR="00000000" w:rsidDel="00000000" w:rsidP="00000000" w:rsidRDefault="00000000" w:rsidRPr="00000000" w14:paraId="000001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COSO ESGRC Framework</w:t>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Board ESG Guide</w:t>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 Assessment</w:t>
      </w:r>
    </w:p>
    <w:p w:rsidR="00000000" w:rsidDel="00000000" w:rsidP="00000000" w:rsidRDefault="00000000" w:rsidRPr="00000000" w14:paraId="000001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Organizational ESG Capabilities</w:t>
      </w:r>
    </w:p>
    <w:p w:rsidR="00000000" w:rsidDel="00000000" w:rsidP="00000000" w:rsidRDefault="00000000" w:rsidRPr="00000000" w14:paraId="000001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Strategy &amp; Impact</w:t>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Monitoring and Improvement</w:t>
      </w:r>
    </w:p>
    <w:p w:rsidR="00000000" w:rsidDel="00000000" w:rsidP="00000000" w:rsidRDefault="00000000" w:rsidRPr="00000000" w14:paraId="000001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CSRD and Regulatory Compliance</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Transformation Roadmap</w:t>
      </w:r>
    </w:p>
    <w:p w:rsidR="00000000" w:rsidDel="00000000" w:rsidP="00000000" w:rsidRDefault="00000000" w:rsidRPr="00000000" w14:paraId="000001C4">
      <w:pPr>
        <w:pStyle w:val="Heading2"/>
        <w:rPr/>
      </w:pPr>
      <w:r w:rsidDel="00000000" w:rsidR="00000000" w:rsidRPr="00000000">
        <w:rPr>
          <w:rtl w:val="0"/>
        </w:rPr>
        <w:t xml:space="preserve">Call to Action (CTA)</w:t>
      </w:r>
    </w:p>
    <w:p w:rsidR="00000000" w:rsidDel="00000000" w:rsidP="00000000" w:rsidRDefault="00000000" w:rsidRPr="00000000" w14:paraId="000001C5">
      <w:pPr>
        <w:rPr/>
      </w:pPr>
      <w:r w:rsidDel="00000000" w:rsidR="00000000" w:rsidRPr="00000000">
        <w:rPr>
          <w:rtl w:val="0"/>
        </w:rPr>
        <w:t xml:space="preserve"> Download the brochure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rPr/>
      </w:pPr>
      <w:r w:rsidDel="00000000" w:rsidR="00000000" w:rsidRPr="00000000">
        <w:rPr>
          <w:rtl w:val="0"/>
        </w:rPr>
        <w:t xml:space="preserve">Certified Islamic Finance Sustainability Strategist (CIFSS)</w:t>
      </w:r>
    </w:p>
    <w:p w:rsidR="00000000" w:rsidDel="00000000" w:rsidP="00000000" w:rsidRDefault="00000000" w:rsidRPr="00000000" w14:paraId="000001D1">
      <w:pPr>
        <w:rPr/>
      </w:pPr>
      <w:r w:rsidDel="00000000" w:rsidR="00000000" w:rsidRPr="00000000">
        <w:rPr>
          <w:rtl w:val="0"/>
        </w:rPr>
        <w:t xml:space="preserve">Short Description: Aligns Islamic finance tools with global sustainability objectives.</w:t>
      </w:r>
    </w:p>
    <w:p w:rsidR="00000000" w:rsidDel="00000000" w:rsidP="00000000" w:rsidRDefault="00000000" w:rsidRPr="00000000" w14:paraId="000001D2">
      <w:pPr>
        <w:pStyle w:val="Heading2"/>
        <w:rPr/>
      </w:pPr>
      <w:r w:rsidDel="00000000" w:rsidR="00000000" w:rsidRPr="00000000">
        <w:rPr>
          <w:rtl w:val="0"/>
        </w:rPr>
        <w:t xml:space="preserve">Overview</w:t>
      </w:r>
    </w:p>
    <w:p w:rsidR="00000000" w:rsidDel="00000000" w:rsidP="00000000" w:rsidRDefault="00000000" w:rsidRPr="00000000" w14:paraId="000001D3">
      <w:pPr>
        <w:rPr/>
      </w:pPr>
      <w:r w:rsidDel="00000000" w:rsidR="00000000" w:rsidRPr="00000000">
        <w:rPr>
          <w:rtl w:val="0"/>
        </w:rPr>
        <w:t xml:space="preserve">Explores Shariah-compliant finance in ESG contexts, green Sukuk, and Islamic fintech for inclusive growth.</w:t>
      </w:r>
    </w:p>
    <w:p w:rsidR="00000000" w:rsidDel="00000000" w:rsidP="00000000" w:rsidRDefault="00000000" w:rsidRPr="00000000" w14:paraId="000001D4">
      <w:pPr>
        <w:pStyle w:val="Heading2"/>
        <w:rPr/>
      </w:pPr>
      <w:r w:rsidDel="00000000" w:rsidR="00000000" w:rsidRPr="00000000">
        <w:rPr>
          <w:rtl w:val="0"/>
        </w:rPr>
        <w:t xml:space="preserve">Who is the Programme For</w:t>
      </w:r>
    </w:p>
    <w:p w:rsidR="00000000" w:rsidDel="00000000" w:rsidP="00000000" w:rsidRDefault="00000000" w:rsidRPr="00000000" w14:paraId="000001D5">
      <w:pPr>
        <w:rPr/>
      </w:pPr>
      <w:r w:rsidDel="00000000" w:rsidR="00000000" w:rsidRPr="00000000">
        <w:rPr>
          <w:rtl w:val="0"/>
        </w:rPr>
        <w:t xml:space="preserve">Islamic finance professionals, ESG consultants, regulators, humanitarian financiers, Shariah scholars.</w:t>
      </w:r>
    </w:p>
    <w:p w:rsidR="00000000" w:rsidDel="00000000" w:rsidP="00000000" w:rsidRDefault="00000000" w:rsidRPr="00000000" w14:paraId="000001D6">
      <w:pPr>
        <w:pStyle w:val="Heading2"/>
        <w:rPr/>
      </w:pPr>
      <w:r w:rsidDel="00000000" w:rsidR="00000000" w:rsidRPr="00000000">
        <w:rPr>
          <w:rtl w:val="0"/>
        </w:rPr>
        <w:t xml:space="preserve">How the Programme is Delivered</w:t>
      </w:r>
    </w:p>
    <w:p w:rsidR="00000000" w:rsidDel="00000000" w:rsidP="00000000" w:rsidRDefault="00000000" w:rsidRPr="00000000" w14:paraId="000001D7">
      <w:pPr>
        <w:rPr/>
      </w:pPr>
      <w:r w:rsidDel="00000000" w:rsidR="00000000" w:rsidRPr="00000000">
        <w:rPr>
          <w:rtl w:val="0"/>
        </w:rPr>
        <w:t xml:space="preserve">Flexible options: Online or In-Person.</w:t>
      </w:r>
    </w:p>
    <w:p w:rsidR="00000000" w:rsidDel="00000000" w:rsidP="00000000" w:rsidRDefault="00000000" w:rsidRPr="00000000" w14:paraId="000001D8">
      <w:pPr>
        <w:pStyle w:val="Heading2"/>
        <w:rPr/>
      </w:pPr>
      <w:r w:rsidDel="00000000" w:rsidR="00000000" w:rsidRPr="00000000">
        <w:rPr>
          <w:rtl w:val="0"/>
        </w:rPr>
        <w:t xml:space="preserve">Modules &amp; Information</w:t>
      </w:r>
    </w:p>
    <w:p w:rsidR="00000000" w:rsidDel="00000000" w:rsidP="00000000" w:rsidRDefault="00000000" w:rsidRPr="00000000" w14:paraId="000001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SDGs and Islamic Finance</w:t>
      </w:r>
    </w:p>
    <w:p w:rsidR="00000000" w:rsidDel="00000000" w:rsidP="00000000" w:rsidRDefault="00000000" w:rsidRPr="00000000" w14:paraId="000001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Modes and Institutions of Islamic Finance</w:t>
      </w:r>
    </w:p>
    <w:p w:rsidR="00000000" w:rsidDel="00000000" w:rsidP="00000000" w:rsidRDefault="00000000" w:rsidRPr="00000000" w14:paraId="000001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Impact Investing in Islamic Context</w:t>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Islamic ESG Integration</w:t>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Public Finance Recovery</w:t>
      </w:r>
    </w:p>
    <w:p w:rsidR="00000000" w:rsidDel="00000000" w:rsidP="00000000" w:rsidRDefault="00000000" w:rsidRPr="00000000" w14:paraId="000001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Islamic Fintech</w:t>
      </w:r>
    </w:p>
    <w:p w:rsidR="00000000" w:rsidDel="00000000" w:rsidP="00000000" w:rsidRDefault="00000000" w:rsidRPr="00000000" w14:paraId="000001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Shariah and SDGs</w:t>
      </w:r>
    </w:p>
    <w:p w:rsidR="00000000" w:rsidDel="00000000" w:rsidP="00000000" w:rsidRDefault="00000000" w:rsidRPr="00000000" w14:paraId="000001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Green Sukuk and Innovation</w:t>
      </w:r>
    </w:p>
    <w:p w:rsidR="00000000" w:rsidDel="00000000" w:rsidP="00000000" w:rsidRDefault="00000000" w:rsidRPr="00000000" w14:paraId="000001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Multilateral Engagements</w:t>
      </w:r>
    </w:p>
    <w:p w:rsidR="00000000" w:rsidDel="00000000" w:rsidP="00000000" w:rsidRDefault="00000000" w:rsidRPr="00000000" w14:paraId="000001E2">
      <w:pPr>
        <w:pStyle w:val="Heading2"/>
        <w:rPr/>
      </w:pPr>
      <w:r w:rsidDel="00000000" w:rsidR="00000000" w:rsidRPr="00000000">
        <w:rPr>
          <w:rtl w:val="0"/>
        </w:rPr>
        <w:t xml:space="preserve">Call to Action (CTA)</w:t>
      </w:r>
    </w:p>
    <w:p w:rsidR="00000000" w:rsidDel="00000000" w:rsidP="00000000" w:rsidRDefault="00000000" w:rsidRPr="00000000" w14:paraId="000001E3">
      <w:pPr>
        <w:rPr/>
      </w:pPr>
      <w:r w:rsidDel="00000000" w:rsidR="00000000" w:rsidRPr="00000000">
        <w:rPr>
          <w:rtl w:val="0"/>
        </w:rPr>
        <w:t xml:space="preserve"> Download the brochure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rPr/>
      </w:pPr>
      <w:r w:rsidDel="00000000" w:rsidR="00000000" w:rsidRPr="00000000">
        <w:rPr>
          <w:rtl w:val="0"/>
        </w:rPr>
        <w:t xml:space="preserve">Certified Energy &amp; Mining Chief Sustainability Strategy Officer (CEMCSO)</w:t>
      </w:r>
    </w:p>
    <w:p w:rsidR="00000000" w:rsidDel="00000000" w:rsidP="00000000" w:rsidRDefault="00000000" w:rsidRPr="00000000" w14:paraId="000001ED">
      <w:pPr>
        <w:rPr/>
      </w:pPr>
      <w:r w:rsidDel="00000000" w:rsidR="00000000" w:rsidRPr="00000000">
        <w:rPr>
          <w:rtl w:val="0"/>
        </w:rPr>
        <w:t xml:space="preserve">Short Description: Executive programme for sustainability leaders in energy and mining sectors.</w:t>
      </w:r>
    </w:p>
    <w:p w:rsidR="00000000" w:rsidDel="00000000" w:rsidP="00000000" w:rsidRDefault="00000000" w:rsidRPr="00000000" w14:paraId="000001EE">
      <w:pPr>
        <w:pStyle w:val="Heading2"/>
        <w:rPr/>
      </w:pPr>
      <w:r w:rsidDel="00000000" w:rsidR="00000000" w:rsidRPr="00000000">
        <w:rPr>
          <w:rtl w:val="0"/>
        </w:rPr>
        <w:t xml:space="preserve">Overview</w:t>
      </w:r>
    </w:p>
    <w:p w:rsidR="00000000" w:rsidDel="00000000" w:rsidP="00000000" w:rsidRDefault="00000000" w:rsidRPr="00000000" w14:paraId="000001EF">
      <w:pPr>
        <w:rPr/>
      </w:pPr>
      <w:r w:rsidDel="00000000" w:rsidR="00000000" w:rsidRPr="00000000">
        <w:rPr>
          <w:rtl w:val="0"/>
        </w:rPr>
        <w:t xml:space="preserve">Prepares professionals for decarbonisation, ESG compliance, and resilience through global frameworks and tools.</w:t>
      </w:r>
    </w:p>
    <w:p w:rsidR="00000000" w:rsidDel="00000000" w:rsidP="00000000" w:rsidRDefault="00000000" w:rsidRPr="00000000" w14:paraId="000001F0">
      <w:pPr>
        <w:pStyle w:val="Heading2"/>
        <w:rPr/>
      </w:pPr>
      <w:r w:rsidDel="00000000" w:rsidR="00000000" w:rsidRPr="00000000">
        <w:rPr>
          <w:rtl w:val="0"/>
        </w:rPr>
        <w:t xml:space="preserve">Who is the Programme For</w:t>
      </w:r>
    </w:p>
    <w:p w:rsidR="00000000" w:rsidDel="00000000" w:rsidP="00000000" w:rsidRDefault="00000000" w:rsidRPr="00000000" w14:paraId="000001F1">
      <w:pPr>
        <w:rPr/>
      </w:pPr>
      <w:r w:rsidDel="00000000" w:rsidR="00000000" w:rsidRPr="00000000">
        <w:rPr>
          <w:rtl w:val="0"/>
        </w:rPr>
        <w:t xml:space="preserve">CSOs, Mining Executives, ESG Managers, Policymakers, Strategy Directors.</w:t>
      </w:r>
    </w:p>
    <w:p w:rsidR="00000000" w:rsidDel="00000000" w:rsidP="00000000" w:rsidRDefault="00000000" w:rsidRPr="00000000" w14:paraId="000001F2">
      <w:pPr>
        <w:pStyle w:val="Heading2"/>
        <w:rPr/>
      </w:pPr>
      <w:r w:rsidDel="00000000" w:rsidR="00000000" w:rsidRPr="00000000">
        <w:rPr>
          <w:rtl w:val="0"/>
        </w:rPr>
        <w:t xml:space="preserve">How the Programme is Delivered</w:t>
      </w:r>
    </w:p>
    <w:p w:rsidR="00000000" w:rsidDel="00000000" w:rsidP="00000000" w:rsidRDefault="00000000" w:rsidRPr="00000000" w14:paraId="000001F3">
      <w:pPr>
        <w:rPr/>
      </w:pPr>
      <w:r w:rsidDel="00000000" w:rsidR="00000000" w:rsidRPr="00000000">
        <w:rPr>
          <w:rtl w:val="0"/>
        </w:rPr>
        <w:t xml:space="preserve">Flexible options: Online or In-Person.</w:t>
      </w:r>
    </w:p>
    <w:p w:rsidR="00000000" w:rsidDel="00000000" w:rsidP="00000000" w:rsidRDefault="00000000" w:rsidRPr="00000000" w14:paraId="000001F4">
      <w:pPr>
        <w:pStyle w:val="Heading2"/>
        <w:rPr/>
      </w:pPr>
      <w:r w:rsidDel="00000000" w:rsidR="00000000" w:rsidRPr="00000000">
        <w:rPr>
          <w:rtl w:val="0"/>
        </w:rPr>
        <w:t xml:space="preserve">Modules &amp; Information</w:t>
      </w:r>
    </w:p>
    <w:p w:rsidR="00000000" w:rsidDel="00000000" w:rsidP="00000000" w:rsidRDefault="00000000" w:rsidRPr="00000000" w14:paraId="000001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in Energy &amp; Mining</w:t>
      </w:r>
    </w:p>
    <w:p w:rsidR="00000000" w:rsidDel="00000000" w:rsidP="00000000" w:rsidRDefault="00000000" w:rsidRPr="00000000" w14:paraId="000001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Global Certifications &amp; Audit</w:t>
      </w:r>
    </w:p>
    <w:p w:rsidR="00000000" w:rsidDel="00000000" w:rsidP="00000000" w:rsidRDefault="00000000" w:rsidRPr="00000000" w14:paraId="000001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Compliance Standards</w:t>
      </w:r>
    </w:p>
    <w:p w:rsidR="00000000" w:rsidDel="00000000" w:rsidP="00000000" w:rsidRDefault="00000000" w:rsidRPr="00000000" w14:paraId="000001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Sustainability Strategy Design</w:t>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Hydrogen Economy and Renewables</w:t>
      </w:r>
    </w:p>
    <w:p w:rsidR="00000000" w:rsidDel="00000000" w:rsidP="00000000" w:rsidRDefault="00000000" w:rsidRPr="00000000" w14:paraId="000001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Carbon Markets &amp; Decarbonisation</w:t>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Sustainability Tools</w:t>
      </w:r>
    </w:p>
    <w:p w:rsidR="00000000" w:rsidDel="00000000" w:rsidP="00000000" w:rsidRDefault="00000000" w:rsidRPr="00000000" w14:paraId="000001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Governance &amp; Social Responsibility</w:t>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Policy and Legal Compliance</w:t>
      </w:r>
    </w:p>
    <w:p w:rsidR="00000000" w:rsidDel="00000000" w:rsidP="00000000" w:rsidRDefault="00000000" w:rsidRPr="00000000" w14:paraId="000001FE">
      <w:pPr>
        <w:pStyle w:val="Heading2"/>
        <w:rPr/>
      </w:pPr>
      <w:r w:rsidDel="00000000" w:rsidR="00000000" w:rsidRPr="00000000">
        <w:rPr>
          <w:rtl w:val="0"/>
        </w:rPr>
        <w:t xml:space="preserve">Call to Action (CTA)</w:t>
      </w:r>
    </w:p>
    <w:p w:rsidR="00000000" w:rsidDel="00000000" w:rsidP="00000000" w:rsidRDefault="00000000" w:rsidRPr="00000000" w14:paraId="000001FF">
      <w:pPr>
        <w:rPr/>
      </w:pPr>
      <w:r w:rsidDel="00000000" w:rsidR="00000000" w:rsidRPr="00000000">
        <w:rPr>
          <w:rtl w:val="0"/>
        </w:rPr>
        <w:t xml:space="preserve"> Download the brochure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rPr/>
      </w:pPr>
      <w:r w:rsidDel="00000000" w:rsidR="00000000" w:rsidRPr="00000000">
        <w:rPr>
          <w:rtl w:val="0"/>
        </w:rPr>
        <w:t xml:space="preserve">Certified Finance &amp; Investment Green Strategist (CFIGS)</w:t>
      </w:r>
    </w:p>
    <w:p w:rsidR="00000000" w:rsidDel="00000000" w:rsidP="00000000" w:rsidRDefault="00000000" w:rsidRPr="00000000" w14:paraId="0000020A">
      <w:pPr>
        <w:rPr/>
      </w:pPr>
      <w:r w:rsidDel="00000000" w:rsidR="00000000" w:rsidRPr="00000000">
        <w:rPr>
          <w:rtl w:val="0"/>
        </w:rPr>
        <w:t xml:space="preserve">Short Description: Focuses on ESG integration in finance and sustainable investing strategies.</w:t>
      </w:r>
    </w:p>
    <w:p w:rsidR="00000000" w:rsidDel="00000000" w:rsidP="00000000" w:rsidRDefault="00000000" w:rsidRPr="00000000" w14:paraId="0000020B">
      <w:pPr>
        <w:pStyle w:val="Heading2"/>
        <w:rPr/>
      </w:pPr>
      <w:r w:rsidDel="00000000" w:rsidR="00000000" w:rsidRPr="00000000">
        <w:rPr>
          <w:rtl w:val="0"/>
        </w:rPr>
        <w:t xml:space="preserve">Overview</w:t>
      </w:r>
    </w:p>
    <w:p w:rsidR="00000000" w:rsidDel="00000000" w:rsidP="00000000" w:rsidRDefault="00000000" w:rsidRPr="00000000" w14:paraId="0000020C">
      <w:pPr>
        <w:rPr/>
      </w:pPr>
      <w:r w:rsidDel="00000000" w:rsidR="00000000" w:rsidRPr="00000000">
        <w:rPr>
          <w:rtl w:val="0"/>
        </w:rPr>
        <w:t xml:space="preserve">Equips finance professionals with ESG tools, investment screening, and green finance innovation for sustainable performance.</w:t>
      </w:r>
    </w:p>
    <w:p w:rsidR="00000000" w:rsidDel="00000000" w:rsidP="00000000" w:rsidRDefault="00000000" w:rsidRPr="00000000" w14:paraId="0000020D">
      <w:pPr>
        <w:pStyle w:val="Heading2"/>
        <w:rPr/>
      </w:pPr>
      <w:r w:rsidDel="00000000" w:rsidR="00000000" w:rsidRPr="00000000">
        <w:rPr>
          <w:rtl w:val="0"/>
        </w:rPr>
        <w:t xml:space="preserve">Who is the Programme For</w:t>
      </w:r>
    </w:p>
    <w:p w:rsidR="00000000" w:rsidDel="00000000" w:rsidP="00000000" w:rsidRDefault="00000000" w:rsidRPr="00000000" w14:paraId="0000020E">
      <w:pPr>
        <w:rPr/>
      </w:pPr>
      <w:r w:rsidDel="00000000" w:rsidR="00000000" w:rsidRPr="00000000">
        <w:rPr>
          <w:rtl w:val="0"/>
        </w:rPr>
        <w:t xml:space="preserve">Asset managers, ESG analysts, CFOs, regulators, sustainable finance consultants.</w:t>
      </w:r>
    </w:p>
    <w:p w:rsidR="00000000" w:rsidDel="00000000" w:rsidP="00000000" w:rsidRDefault="00000000" w:rsidRPr="00000000" w14:paraId="0000020F">
      <w:pPr>
        <w:pStyle w:val="Heading2"/>
        <w:rPr/>
      </w:pPr>
      <w:r w:rsidDel="00000000" w:rsidR="00000000" w:rsidRPr="00000000">
        <w:rPr>
          <w:rtl w:val="0"/>
        </w:rPr>
        <w:t xml:space="preserve">How the Programme is Delivered</w:t>
      </w:r>
    </w:p>
    <w:p w:rsidR="00000000" w:rsidDel="00000000" w:rsidP="00000000" w:rsidRDefault="00000000" w:rsidRPr="00000000" w14:paraId="00000210">
      <w:pPr>
        <w:rPr/>
      </w:pPr>
      <w:r w:rsidDel="00000000" w:rsidR="00000000" w:rsidRPr="00000000">
        <w:rPr>
          <w:rtl w:val="0"/>
        </w:rPr>
        <w:t xml:space="preserve">Flexible options: Online or In-Person.</w:t>
      </w:r>
    </w:p>
    <w:p w:rsidR="00000000" w:rsidDel="00000000" w:rsidP="00000000" w:rsidRDefault="00000000" w:rsidRPr="00000000" w14:paraId="00000211">
      <w:pPr>
        <w:pStyle w:val="Heading2"/>
        <w:rPr/>
      </w:pPr>
      <w:r w:rsidDel="00000000" w:rsidR="00000000" w:rsidRPr="00000000">
        <w:rPr>
          <w:rtl w:val="0"/>
        </w:rPr>
        <w:t xml:space="preserve">Modules &amp; Information</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Investing Strategies</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Sustainable Finance Tools</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Data &amp; Analytics</w:t>
      </w:r>
    </w:p>
    <w:p w:rsidR="00000000" w:rsidDel="00000000" w:rsidP="00000000" w:rsidRDefault="00000000" w:rsidRPr="00000000" w14:paraId="000002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Portfolio Management</w:t>
      </w:r>
    </w:p>
    <w:p w:rsidR="00000000" w:rsidDel="00000000" w:rsidP="00000000" w:rsidRDefault="00000000" w:rsidRPr="00000000" w14:paraId="000002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Impact Metrics and Evaluation</w:t>
      </w:r>
    </w:p>
    <w:p w:rsidR="00000000" w:rsidDel="00000000" w:rsidP="00000000" w:rsidRDefault="00000000" w:rsidRPr="00000000" w14:paraId="000002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Diverse ESG Investment Products</w:t>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Green Financial Instruments</w:t>
      </w:r>
    </w:p>
    <w:p w:rsidR="00000000" w:rsidDel="00000000" w:rsidP="00000000" w:rsidRDefault="00000000" w:rsidRPr="00000000" w14:paraId="00000219">
      <w:pPr>
        <w:pStyle w:val="Heading2"/>
        <w:rPr/>
      </w:pPr>
      <w:r w:rsidDel="00000000" w:rsidR="00000000" w:rsidRPr="00000000">
        <w:rPr>
          <w:rtl w:val="0"/>
        </w:rPr>
        <w:t xml:space="preserve">Call to Action (CTA)</w:t>
      </w:r>
    </w:p>
    <w:p w:rsidR="00000000" w:rsidDel="00000000" w:rsidP="00000000" w:rsidRDefault="00000000" w:rsidRPr="00000000" w14:paraId="0000021A">
      <w:pPr>
        <w:rPr/>
      </w:pPr>
      <w:r w:rsidDel="00000000" w:rsidR="00000000" w:rsidRPr="00000000">
        <w:rPr>
          <w:rtl w:val="0"/>
        </w:rPr>
        <w:t xml:space="preserve"> Download the brochure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rPr/>
      </w:pPr>
      <w:r w:rsidDel="00000000" w:rsidR="00000000" w:rsidRPr="00000000">
        <w:rPr>
          <w:rtl w:val="0"/>
        </w:rPr>
        <w:t xml:space="preserve">Certified Digital Transformation Strategist in Healthcare (CDTSH)</w:t>
      </w:r>
    </w:p>
    <w:p w:rsidR="00000000" w:rsidDel="00000000" w:rsidP="00000000" w:rsidRDefault="00000000" w:rsidRPr="00000000" w14:paraId="00000225">
      <w:pPr>
        <w:rPr/>
      </w:pPr>
      <w:r w:rsidDel="00000000" w:rsidR="00000000" w:rsidRPr="00000000">
        <w:rPr>
          <w:rtl w:val="0"/>
        </w:rPr>
        <w:t xml:space="preserve">Short Description: Enables healthcare leaders to drive digital reform and patient-centred innovation.</w:t>
      </w:r>
    </w:p>
    <w:p w:rsidR="00000000" w:rsidDel="00000000" w:rsidP="00000000" w:rsidRDefault="00000000" w:rsidRPr="00000000" w14:paraId="00000226">
      <w:pPr>
        <w:pStyle w:val="Heading2"/>
        <w:rPr/>
      </w:pPr>
      <w:r w:rsidDel="00000000" w:rsidR="00000000" w:rsidRPr="00000000">
        <w:rPr>
          <w:rtl w:val="0"/>
        </w:rPr>
        <w:t xml:space="preserve">Overview</w:t>
      </w:r>
    </w:p>
    <w:p w:rsidR="00000000" w:rsidDel="00000000" w:rsidP="00000000" w:rsidRDefault="00000000" w:rsidRPr="00000000" w14:paraId="00000227">
      <w:pPr>
        <w:rPr/>
      </w:pPr>
      <w:r w:rsidDel="00000000" w:rsidR="00000000" w:rsidRPr="00000000">
        <w:rPr>
          <w:rtl w:val="0"/>
        </w:rPr>
        <w:t xml:space="preserve">Focuses on AI, telemedicine, digital governance, and patient experience transformation in healthcare systems.</w:t>
      </w:r>
    </w:p>
    <w:p w:rsidR="00000000" w:rsidDel="00000000" w:rsidP="00000000" w:rsidRDefault="00000000" w:rsidRPr="00000000" w14:paraId="00000228">
      <w:pPr>
        <w:pStyle w:val="Heading2"/>
        <w:rPr/>
      </w:pPr>
      <w:r w:rsidDel="00000000" w:rsidR="00000000" w:rsidRPr="00000000">
        <w:rPr>
          <w:rtl w:val="0"/>
        </w:rPr>
        <w:t xml:space="preserve">Who is the Programme For</w:t>
      </w:r>
    </w:p>
    <w:p w:rsidR="00000000" w:rsidDel="00000000" w:rsidP="00000000" w:rsidRDefault="00000000" w:rsidRPr="00000000" w14:paraId="00000229">
      <w:pPr>
        <w:rPr/>
      </w:pPr>
      <w:r w:rsidDel="00000000" w:rsidR="00000000" w:rsidRPr="00000000">
        <w:rPr>
          <w:rtl w:val="0"/>
        </w:rPr>
        <w:t xml:space="preserve">Healthcare executives, clinicians, policymakers, IT professionals, digital health innovators.</w:t>
      </w:r>
    </w:p>
    <w:p w:rsidR="00000000" w:rsidDel="00000000" w:rsidP="00000000" w:rsidRDefault="00000000" w:rsidRPr="00000000" w14:paraId="0000022A">
      <w:pPr>
        <w:pStyle w:val="Heading2"/>
        <w:rPr/>
      </w:pPr>
      <w:r w:rsidDel="00000000" w:rsidR="00000000" w:rsidRPr="00000000">
        <w:rPr>
          <w:rtl w:val="0"/>
        </w:rPr>
        <w:t xml:space="preserve">How the Programme is Delivered</w:t>
      </w:r>
    </w:p>
    <w:p w:rsidR="00000000" w:rsidDel="00000000" w:rsidP="00000000" w:rsidRDefault="00000000" w:rsidRPr="00000000" w14:paraId="0000022B">
      <w:pPr>
        <w:rPr/>
      </w:pPr>
      <w:r w:rsidDel="00000000" w:rsidR="00000000" w:rsidRPr="00000000">
        <w:rPr>
          <w:rtl w:val="0"/>
        </w:rPr>
        <w:t xml:space="preserve">Flexible options: Online or In-Person.</w:t>
      </w:r>
    </w:p>
    <w:p w:rsidR="00000000" w:rsidDel="00000000" w:rsidP="00000000" w:rsidRDefault="00000000" w:rsidRPr="00000000" w14:paraId="0000022C">
      <w:pPr>
        <w:pStyle w:val="Heading2"/>
        <w:rPr/>
      </w:pPr>
      <w:r w:rsidDel="00000000" w:rsidR="00000000" w:rsidRPr="00000000">
        <w:rPr>
          <w:rtl w:val="0"/>
        </w:rPr>
        <w:t xml:space="preserve">Modules &amp; Information</w:t>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Transformation in Healthcare</w:t>
      </w:r>
    </w:p>
    <w:p w:rsidR="00000000" w:rsidDel="00000000" w:rsidP="00000000" w:rsidRDefault="00000000" w:rsidRPr="00000000" w14:paraId="000002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Pharma Digital Disruption</w:t>
      </w:r>
    </w:p>
    <w:p w:rsidR="00000000" w:rsidDel="00000000" w:rsidP="00000000" w:rsidRDefault="00000000" w:rsidRPr="00000000" w14:paraId="000002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Health 4.0 and Emerging Tech</w:t>
      </w:r>
    </w:p>
    <w:p w:rsidR="00000000" w:rsidDel="00000000" w:rsidP="00000000" w:rsidRDefault="00000000" w:rsidRPr="00000000" w14:paraId="000002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E-Health Integration</w:t>
      </w:r>
    </w:p>
    <w:p w:rsidR="00000000" w:rsidDel="00000000" w:rsidP="00000000" w:rsidRDefault="00000000" w:rsidRPr="00000000" w14:paraId="000002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Telemedicine and COVID-19</w:t>
      </w:r>
    </w:p>
    <w:p w:rsidR="00000000" w:rsidDel="00000000" w:rsidP="00000000" w:rsidRDefault="00000000" w:rsidRPr="00000000" w14:paraId="000002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Insurance Systems</w:t>
      </w:r>
    </w:p>
    <w:p w:rsidR="00000000" w:rsidDel="00000000" w:rsidP="00000000" w:rsidRDefault="00000000" w:rsidRPr="00000000" w14:paraId="000002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Digital Patient Experience</w:t>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Value-Based Healthcare</w:t>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Hospital Operations Digitisation</w:t>
      </w:r>
    </w:p>
    <w:p w:rsidR="00000000" w:rsidDel="00000000" w:rsidP="00000000" w:rsidRDefault="00000000" w:rsidRPr="00000000" w14:paraId="000002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Change Frameworks</w:t>
      </w:r>
    </w:p>
    <w:p w:rsidR="00000000" w:rsidDel="00000000" w:rsidP="00000000" w:rsidRDefault="00000000" w:rsidRPr="00000000" w14:paraId="00000237">
      <w:pPr>
        <w:pStyle w:val="Heading2"/>
        <w:rPr/>
      </w:pPr>
      <w:r w:rsidDel="00000000" w:rsidR="00000000" w:rsidRPr="00000000">
        <w:rPr>
          <w:rtl w:val="0"/>
        </w:rPr>
        <w:t xml:space="preserve">Call to Action (CTA)</w:t>
      </w:r>
    </w:p>
    <w:p w:rsidR="00000000" w:rsidDel="00000000" w:rsidP="00000000" w:rsidRDefault="00000000" w:rsidRPr="00000000" w14:paraId="00000238">
      <w:pPr>
        <w:rPr/>
      </w:pPr>
      <w:r w:rsidDel="00000000" w:rsidR="00000000" w:rsidRPr="00000000">
        <w:rPr>
          <w:rtl w:val="0"/>
        </w:rPr>
        <w:t xml:space="preserve"> Download the brochure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1"/>
        <w:rPr/>
      </w:pPr>
      <w:r w:rsidDel="00000000" w:rsidR="00000000" w:rsidRPr="00000000">
        <w:rPr>
          <w:rtl w:val="0"/>
        </w:rPr>
        <w:t xml:space="preserve">Certified Disaster &amp; Emergency Management Professional (CEMP)</w:t>
      </w:r>
    </w:p>
    <w:p w:rsidR="00000000" w:rsidDel="00000000" w:rsidP="00000000" w:rsidRDefault="00000000" w:rsidRPr="00000000" w14:paraId="00000241">
      <w:pPr>
        <w:rPr/>
      </w:pPr>
      <w:r w:rsidDel="00000000" w:rsidR="00000000" w:rsidRPr="00000000">
        <w:rPr>
          <w:rtl w:val="0"/>
        </w:rPr>
        <w:t xml:space="preserve">Short Description: Equips professionals for leadership in disaster preparedness and emergency response.</w:t>
      </w:r>
    </w:p>
    <w:p w:rsidR="00000000" w:rsidDel="00000000" w:rsidP="00000000" w:rsidRDefault="00000000" w:rsidRPr="00000000" w14:paraId="00000242">
      <w:pPr>
        <w:pStyle w:val="Heading2"/>
        <w:rPr/>
      </w:pPr>
      <w:r w:rsidDel="00000000" w:rsidR="00000000" w:rsidRPr="00000000">
        <w:rPr>
          <w:rtl w:val="0"/>
        </w:rPr>
        <w:t xml:space="preserve">Overview</w:t>
      </w:r>
    </w:p>
    <w:p w:rsidR="00000000" w:rsidDel="00000000" w:rsidP="00000000" w:rsidRDefault="00000000" w:rsidRPr="00000000" w14:paraId="00000243">
      <w:pPr>
        <w:rPr/>
      </w:pPr>
      <w:r w:rsidDel="00000000" w:rsidR="00000000" w:rsidRPr="00000000">
        <w:rPr>
          <w:rtl w:val="0"/>
        </w:rPr>
        <w:t xml:space="preserve">Comprehensive training in crisis leadership, public health emergencies, legal frameworks, and communication strategies.</w:t>
      </w:r>
    </w:p>
    <w:p w:rsidR="00000000" w:rsidDel="00000000" w:rsidP="00000000" w:rsidRDefault="00000000" w:rsidRPr="00000000" w14:paraId="00000244">
      <w:pPr>
        <w:pStyle w:val="Heading2"/>
        <w:rPr/>
      </w:pPr>
      <w:r w:rsidDel="00000000" w:rsidR="00000000" w:rsidRPr="00000000">
        <w:rPr>
          <w:rtl w:val="0"/>
        </w:rPr>
        <w:t xml:space="preserve">Who is the Programme For</w:t>
      </w:r>
    </w:p>
    <w:p w:rsidR="00000000" w:rsidDel="00000000" w:rsidP="00000000" w:rsidRDefault="00000000" w:rsidRPr="00000000" w14:paraId="00000245">
      <w:pPr>
        <w:rPr/>
      </w:pPr>
      <w:r w:rsidDel="00000000" w:rsidR="00000000" w:rsidRPr="00000000">
        <w:rPr>
          <w:rtl w:val="0"/>
        </w:rPr>
        <w:t xml:space="preserve">Healthcare admins, emergency responders, public health officers, military medics, NGO leaders.</w:t>
      </w:r>
    </w:p>
    <w:p w:rsidR="00000000" w:rsidDel="00000000" w:rsidP="00000000" w:rsidRDefault="00000000" w:rsidRPr="00000000" w14:paraId="00000246">
      <w:pPr>
        <w:pStyle w:val="Heading2"/>
        <w:rPr/>
      </w:pPr>
      <w:r w:rsidDel="00000000" w:rsidR="00000000" w:rsidRPr="00000000">
        <w:rPr>
          <w:rtl w:val="0"/>
        </w:rPr>
        <w:t xml:space="preserve">How the Programme is Delivered</w:t>
      </w:r>
    </w:p>
    <w:p w:rsidR="00000000" w:rsidDel="00000000" w:rsidP="00000000" w:rsidRDefault="00000000" w:rsidRPr="00000000" w14:paraId="00000247">
      <w:pPr>
        <w:rPr/>
      </w:pPr>
      <w:r w:rsidDel="00000000" w:rsidR="00000000" w:rsidRPr="00000000">
        <w:rPr>
          <w:rtl w:val="0"/>
        </w:rPr>
        <w:t xml:space="preserve">Flexible options: Online or In-Person.</w:t>
      </w:r>
    </w:p>
    <w:p w:rsidR="00000000" w:rsidDel="00000000" w:rsidP="00000000" w:rsidRDefault="00000000" w:rsidRPr="00000000" w14:paraId="00000248">
      <w:pPr>
        <w:pStyle w:val="Heading2"/>
        <w:rPr/>
      </w:pPr>
      <w:r w:rsidDel="00000000" w:rsidR="00000000" w:rsidRPr="00000000">
        <w:rPr>
          <w:rtl w:val="0"/>
        </w:rPr>
        <w:t xml:space="preserve">Modules &amp; Information</w:t>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Disaster Medicine Fundamentals</w:t>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Emergency Preparedness and Response</w:t>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Tech and Innovation in Disaster Management</w:t>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Public Health in Disasters</w:t>
      </w:r>
    </w:p>
    <w:p w:rsidR="00000000" w:rsidDel="00000000" w:rsidP="00000000" w:rsidRDefault="00000000" w:rsidRPr="00000000" w14:paraId="000002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Infectious Disease Control</w:t>
      </w:r>
    </w:p>
    <w:p w:rsidR="00000000" w:rsidDel="00000000" w:rsidP="00000000" w:rsidRDefault="00000000" w:rsidRPr="00000000" w14:paraId="000002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Humanitarian Relief</w:t>
      </w:r>
    </w:p>
    <w:p w:rsidR="00000000" w:rsidDel="00000000" w:rsidP="00000000" w:rsidRDefault="00000000" w:rsidRPr="00000000" w14:paraId="000002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Psychological Support in Crises</w:t>
      </w:r>
    </w:p>
    <w:p w:rsidR="00000000" w:rsidDel="00000000" w:rsidP="00000000" w:rsidRDefault="00000000" w:rsidRPr="00000000" w14:paraId="000002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Legal &amp; Ethical Issues</w:t>
      </w:r>
    </w:p>
    <w:p w:rsidR="00000000" w:rsidDel="00000000" w:rsidP="00000000" w:rsidRDefault="00000000" w:rsidRPr="00000000" w14:paraId="000002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Media &amp; Public Opinion in Disasters</w:t>
      </w:r>
    </w:p>
    <w:p w:rsidR="00000000" w:rsidDel="00000000" w:rsidP="00000000" w:rsidRDefault="00000000" w:rsidRPr="00000000" w14:paraId="00000252">
      <w:pPr>
        <w:pStyle w:val="Heading2"/>
        <w:rPr/>
      </w:pPr>
      <w:r w:rsidDel="00000000" w:rsidR="00000000" w:rsidRPr="00000000">
        <w:rPr>
          <w:rtl w:val="0"/>
        </w:rPr>
        <w:t xml:space="preserve">Call to Action (CTA)</w:t>
      </w:r>
    </w:p>
    <w:p w:rsidR="00000000" w:rsidDel="00000000" w:rsidP="00000000" w:rsidRDefault="00000000" w:rsidRPr="00000000" w14:paraId="00000253">
      <w:pPr>
        <w:rPr/>
      </w:pPr>
      <w:r w:rsidDel="00000000" w:rsidR="00000000" w:rsidRPr="00000000">
        <w:rPr>
          <w:rtl w:val="0"/>
        </w:rPr>
        <w:t xml:space="preserve"> Download the brochure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rPr/>
      </w:pPr>
      <w:r w:rsidDel="00000000" w:rsidR="00000000" w:rsidRPr="00000000">
        <w:rPr>
          <w:rtl w:val="0"/>
        </w:rPr>
        <w:t xml:space="preserve">Certified Sustainable Public Health Expert (CSPHE)</w:t>
      </w:r>
    </w:p>
    <w:p w:rsidR="00000000" w:rsidDel="00000000" w:rsidP="00000000" w:rsidRDefault="00000000" w:rsidRPr="00000000" w14:paraId="0000025D">
      <w:pPr>
        <w:rPr/>
      </w:pPr>
      <w:r w:rsidDel="00000000" w:rsidR="00000000" w:rsidRPr="00000000">
        <w:rPr>
          <w:rtl w:val="0"/>
        </w:rPr>
        <w:t xml:space="preserve">Short Description: Advances sustainable practices in global public health systems.</w:t>
      </w:r>
    </w:p>
    <w:p w:rsidR="00000000" w:rsidDel="00000000" w:rsidP="00000000" w:rsidRDefault="00000000" w:rsidRPr="00000000" w14:paraId="0000025E">
      <w:pPr>
        <w:pStyle w:val="Heading2"/>
        <w:rPr/>
      </w:pPr>
      <w:r w:rsidDel="00000000" w:rsidR="00000000" w:rsidRPr="00000000">
        <w:rPr>
          <w:rtl w:val="0"/>
        </w:rPr>
        <w:t xml:space="preserve">Overview</w:t>
      </w:r>
    </w:p>
    <w:p w:rsidR="00000000" w:rsidDel="00000000" w:rsidP="00000000" w:rsidRDefault="00000000" w:rsidRPr="00000000" w14:paraId="0000025F">
      <w:pPr>
        <w:rPr/>
      </w:pPr>
      <w:r w:rsidDel="00000000" w:rsidR="00000000" w:rsidRPr="00000000">
        <w:rPr>
          <w:rtl w:val="0"/>
        </w:rPr>
        <w:t xml:space="preserve">Covers public health systems, epidemiology, economics, and environmental health to enhance sustainable healthcare outcomes.</w:t>
      </w:r>
    </w:p>
    <w:p w:rsidR="00000000" w:rsidDel="00000000" w:rsidP="00000000" w:rsidRDefault="00000000" w:rsidRPr="00000000" w14:paraId="00000260">
      <w:pPr>
        <w:pStyle w:val="Heading2"/>
        <w:rPr/>
      </w:pPr>
      <w:r w:rsidDel="00000000" w:rsidR="00000000" w:rsidRPr="00000000">
        <w:rPr>
          <w:rtl w:val="0"/>
        </w:rPr>
        <w:t xml:space="preserve">Who is the Programme For</w:t>
      </w:r>
    </w:p>
    <w:p w:rsidR="00000000" w:rsidDel="00000000" w:rsidP="00000000" w:rsidRDefault="00000000" w:rsidRPr="00000000" w14:paraId="00000261">
      <w:pPr>
        <w:rPr/>
      </w:pPr>
      <w:r w:rsidDel="00000000" w:rsidR="00000000" w:rsidRPr="00000000">
        <w:rPr>
          <w:rtl w:val="0"/>
        </w:rPr>
        <w:t xml:space="preserve">Public health professionals, clinicians, policymakers, educators, and development consultants.</w:t>
      </w:r>
    </w:p>
    <w:p w:rsidR="00000000" w:rsidDel="00000000" w:rsidP="00000000" w:rsidRDefault="00000000" w:rsidRPr="00000000" w14:paraId="00000262">
      <w:pPr>
        <w:pStyle w:val="Heading2"/>
        <w:rPr/>
      </w:pPr>
      <w:r w:rsidDel="00000000" w:rsidR="00000000" w:rsidRPr="00000000">
        <w:rPr>
          <w:rtl w:val="0"/>
        </w:rPr>
        <w:t xml:space="preserve">How the Programme is Delivered</w:t>
      </w:r>
    </w:p>
    <w:p w:rsidR="00000000" w:rsidDel="00000000" w:rsidP="00000000" w:rsidRDefault="00000000" w:rsidRPr="00000000" w14:paraId="00000263">
      <w:pPr>
        <w:rPr/>
      </w:pPr>
      <w:r w:rsidDel="00000000" w:rsidR="00000000" w:rsidRPr="00000000">
        <w:rPr>
          <w:rtl w:val="0"/>
        </w:rPr>
        <w:t xml:space="preserve">Flexible options: Online or In-Person.</w:t>
      </w:r>
    </w:p>
    <w:p w:rsidR="00000000" w:rsidDel="00000000" w:rsidP="00000000" w:rsidRDefault="00000000" w:rsidRPr="00000000" w14:paraId="00000264">
      <w:pPr>
        <w:pStyle w:val="Heading2"/>
        <w:rPr/>
      </w:pPr>
      <w:r w:rsidDel="00000000" w:rsidR="00000000" w:rsidRPr="00000000">
        <w:rPr>
          <w:rtl w:val="0"/>
        </w:rPr>
        <w:t xml:space="preserve">Modules &amp; Information</w:t>
      </w:r>
    </w:p>
    <w:p w:rsidR="00000000" w:rsidDel="00000000" w:rsidP="00000000" w:rsidRDefault="00000000" w:rsidRPr="00000000" w14:paraId="000002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Public Health Foundations</w:t>
      </w:r>
    </w:p>
    <w:p w:rsidR="00000000" w:rsidDel="00000000" w:rsidP="00000000" w:rsidRDefault="00000000" w:rsidRPr="00000000" w14:paraId="000002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Epidemiology Basics</w:t>
      </w:r>
    </w:p>
    <w:p w:rsidR="00000000" w:rsidDel="00000000" w:rsidP="00000000" w:rsidRDefault="00000000" w:rsidRPr="00000000" w14:paraId="000002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NCDs and Prevention</w:t>
      </w:r>
    </w:p>
    <w:p w:rsidR="00000000" w:rsidDel="00000000" w:rsidP="00000000" w:rsidRDefault="00000000" w:rsidRPr="00000000" w14:paraId="000002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Healthcare Systems and Financing</w:t>
      </w:r>
    </w:p>
    <w:p w:rsidR="00000000" w:rsidDel="00000000" w:rsidP="00000000" w:rsidRDefault="00000000" w:rsidRPr="00000000" w14:paraId="000002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Healthcare Management</w:t>
      </w:r>
    </w:p>
    <w:p w:rsidR="00000000" w:rsidDel="00000000" w:rsidP="00000000" w:rsidRDefault="00000000" w:rsidRPr="00000000" w14:paraId="000002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Global Public Health</w:t>
      </w:r>
    </w:p>
    <w:p w:rsidR="00000000" w:rsidDel="00000000" w:rsidP="00000000" w:rsidRDefault="00000000" w:rsidRPr="00000000" w14:paraId="000002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Evidence-Based Healthcare</w:t>
      </w:r>
    </w:p>
    <w:p w:rsidR="00000000" w:rsidDel="00000000" w:rsidP="00000000" w:rsidRDefault="00000000" w:rsidRPr="00000000" w14:paraId="000002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Health Economics</w:t>
      </w:r>
    </w:p>
    <w:p w:rsidR="00000000" w:rsidDel="00000000" w:rsidP="00000000" w:rsidRDefault="00000000" w:rsidRPr="00000000" w14:paraId="000002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Environment and Health</w:t>
      </w:r>
    </w:p>
    <w:p w:rsidR="00000000" w:rsidDel="00000000" w:rsidP="00000000" w:rsidRDefault="00000000" w:rsidRPr="00000000" w14:paraId="000002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- 21st Century Public Health</w:t>
      </w:r>
    </w:p>
    <w:p w:rsidR="00000000" w:rsidDel="00000000" w:rsidP="00000000" w:rsidRDefault="00000000" w:rsidRPr="00000000" w14:paraId="0000026F">
      <w:pPr>
        <w:pStyle w:val="Heading2"/>
        <w:rPr/>
      </w:pPr>
      <w:r w:rsidDel="00000000" w:rsidR="00000000" w:rsidRPr="00000000">
        <w:rPr>
          <w:rtl w:val="0"/>
        </w:rPr>
        <w:t xml:space="preserve">Call to Action (CTA)</w:t>
      </w:r>
    </w:p>
    <w:p w:rsidR="00000000" w:rsidDel="00000000" w:rsidP="00000000" w:rsidRDefault="00000000" w:rsidRPr="00000000" w14:paraId="00000270">
      <w:pPr>
        <w:rPr/>
      </w:pPr>
      <w:r w:rsidDel="00000000" w:rsidR="00000000" w:rsidRPr="00000000">
        <w:rPr>
          <w:rtl w:val="0"/>
        </w:rPr>
        <w:t xml:space="preserve"> Download the brochure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1"/>
        <w:rPr/>
      </w:pPr>
      <w:r w:rsidDel="00000000" w:rsidR="00000000" w:rsidRPr="00000000">
        <w:rPr>
          <w:rtl w:val="0"/>
        </w:rPr>
        <w:t xml:space="preserve">Certified Healthcare Risk Management Professional (CHRMP)</w:t>
      </w:r>
    </w:p>
    <w:p w:rsidR="00000000" w:rsidDel="00000000" w:rsidP="00000000" w:rsidRDefault="00000000" w:rsidRPr="00000000" w14:paraId="00000279">
      <w:pPr>
        <w:rPr/>
      </w:pPr>
      <w:r w:rsidDel="00000000" w:rsidR="00000000" w:rsidRPr="00000000">
        <w:rPr>
          <w:rtl w:val="0"/>
        </w:rPr>
        <w:t xml:space="preserve">Short Description:Equips healthcare professionals with essential skills for managing operational, legal, and financial risks.</w:t>
      </w:r>
    </w:p>
    <w:p w:rsidR="00000000" w:rsidDel="00000000" w:rsidP="00000000" w:rsidRDefault="00000000" w:rsidRPr="00000000" w14:paraId="0000027A">
      <w:pPr>
        <w:pStyle w:val="Heading2"/>
        <w:rPr/>
      </w:pPr>
      <w:r w:rsidDel="00000000" w:rsidR="00000000" w:rsidRPr="00000000">
        <w:rPr>
          <w:rtl w:val="0"/>
        </w:rPr>
        <w:t xml:space="preserve">Overview</w:t>
      </w:r>
    </w:p>
    <w:p w:rsidR="00000000" w:rsidDel="00000000" w:rsidP="00000000" w:rsidRDefault="00000000" w:rsidRPr="00000000" w14:paraId="0000027B">
      <w:pPr>
        <w:rPr/>
      </w:pPr>
      <w:r w:rsidDel="00000000" w:rsidR="00000000" w:rsidRPr="00000000">
        <w:rPr>
          <w:rtl w:val="0"/>
        </w:rPr>
        <w:t xml:space="preserve">This programme covers risk assessment, ESG principles, compliance frameworks, and patient safety in healthcare. Participants gain practical knowledge to implement robust risk management systems aligned with global standards.</w:t>
      </w:r>
    </w:p>
    <w:p w:rsidR="00000000" w:rsidDel="00000000" w:rsidP="00000000" w:rsidRDefault="00000000" w:rsidRPr="00000000" w14:paraId="0000027C">
      <w:pPr>
        <w:pStyle w:val="Heading2"/>
        <w:rPr/>
      </w:pPr>
      <w:r w:rsidDel="00000000" w:rsidR="00000000" w:rsidRPr="00000000">
        <w:rPr>
          <w:rtl w:val="0"/>
        </w:rPr>
        <w:t xml:space="preserve">Who is the Programme For</w:t>
      </w:r>
    </w:p>
    <w:p w:rsidR="00000000" w:rsidDel="00000000" w:rsidP="00000000" w:rsidRDefault="00000000" w:rsidRPr="00000000" w14:paraId="0000027D">
      <w:pPr>
        <w:rPr/>
      </w:pPr>
      <w:r w:rsidDel="00000000" w:rsidR="00000000" w:rsidRPr="00000000">
        <w:rPr>
          <w:rtl w:val="0"/>
        </w:rPr>
        <w:t xml:space="preserve">Healthcare professionals including physicians, nurses, and clinical leaders. Hospital administrators, risk and compliance officers, policymakers, quality and safety managers, ESG leads.</w:t>
      </w:r>
    </w:p>
    <w:p w:rsidR="00000000" w:rsidDel="00000000" w:rsidP="00000000" w:rsidRDefault="00000000" w:rsidRPr="00000000" w14:paraId="0000027E">
      <w:pPr>
        <w:pStyle w:val="Heading2"/>
        <w:rPr/>
      </w:pPr>
      <w:r w:rsidDel="00000000" w:rsidR="00000000" w:rsidRPr="00000000">
        <w:rPr>
          <w:rtl w:val="0"/>
        </w:rPr>
        <w:t xml:space="preserve">How the Programme is Delivered</w:t>
      </w:r>
    </w:p>
    <w:p w:rsidR="00000000" w:rsidDel="00000000" w:rsidP="00000000" w:rsidRDefault="00000000" w:rsidRPr="00000000" w14:paraId="0000027F">
      <w:pPr>
        <w:rPr/>
      </w:pPr>
      <w:r w:rsidDel="00000000" w:rsidR="00000000" w:rsidRPr="00000000">
        <w:rPr>
          <w:rtl w:val="0"/>
        </w:rPr>
        <w:t xml:space="preserve">Flexible options: Online or In-Person.</w:t>
      </w:r>
    </w:p>
    <w:p w:rsidR="00000000" w:rsidDel="00000000" w:rsidP="00000000" w:rsidRDefault="00000000" w:rsidRPr="00000000" w14:paraId="00000280">
      <w:pPr>
        <w:pStyle w:val="Heading2"/>
        <w:rPr/>
      </w:pPr>
      <w:r w:rsidDel="00000000" w:rsidR="00000000" w:rsidRPr="00000000">
        <w:rPr>
          <w:rtl w:val="0"/>
        </w:rPr>
        <w:t xml:space="preserve">Modules &amp; Information</w:t>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Essentials in Health Care Risk Management</w:t>
      </w:r>
    </w:p>
    <w:p w:rsidR="00000000" w:rsidDel="00000000" w:rsidP="00000000" w:rsidRDefault="00000000" w:rsidRPr="00000000" w14:paraId="000002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Healthcare Risk Management in Action</w:t>
      </w:r>
    </w:p>
    <w:p w:rsidR="00000000" w:rsidDel="00000000" w:rsidP="00000000" w:rsidRDefault="00000000" w:rsidRPr="00000000" w14:paraId="000002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Applications in Health Care Risk Management</w:t>
      </w:r>
    </w:p>
    <w:p w:rsidR="00000000" w:rsidDel="00000000" w:rsidP="00000000" w:rsidRDefault="00000000" w:rsidRPr="00000000" w14:paraId="000002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Advanced Forum in Health Care Risk Management</w:t>
      </w:r>
    </w:p>
    <w:p w:rsidR="00000000" w:rsidDel="00000000" w:rsidP="00000000" w:rsidRDefault="00000000" w:rsidRPr="00000000" w14:paraId="000002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ESG Risk Management in Healthcare</w:t>
      </w:r>
    </w:p>
    <w:p w:rsidR="00000000" w:rsidDel="00000000" w:rsidP="00000000" w:rsidRDefault="00000000" w:rsidRPr="00000000" w14:paraId="00000286">
      <w:pPr>
        <w:pStyle w:val="Heading2"/>
        <w:rPr/>
      </w:pPr>
      <w:r w:rsidDel="00000000" w:rsidR="00000000" w:rsidRPr="00000000">
        <w:rPr>
          <w:rtl w:val="0"/>
        </w:rPr>
        <w:t xml:space="preserve">Call to Action (CTA)</w:t>
      </w:r>
    </w:p>
    <w:p w:rsidR="00000000" w:rsidDel="00000000" w:rsidP="00000000" w:rsidRDefault="00000000" w:rsidRPr="00000000" w14:paraId="00000287">
      <w:pPr>
        <w:rPr/>
      </w:pPr>
      <w:r w:rsidDel="00000000" w:rsidR="00000000" w:rsidRPr="00000000">
        <w:rPr>
          <w:rtl w:val="0"/>
        </w:rPr>
        <w:t xml:space="preserve"> Download the brochure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Slfy/misppX+y6qLmtnTVEAHsw==">CgMxLjA4AHIhMW81VDFQd1p0eC1hdm1pTldkY3VNVW5XR3FnRG1ES0xP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